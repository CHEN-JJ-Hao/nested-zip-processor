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1032846297"/>
        <w:docPartObj>
          <w:docPartGallery w:val="Cover Pages"/>
          <w:docPartUnique/>
        </w:docPartObj>
      </w:sdtPr>
      <w:sdtEndPr>
        <w:rPr>
          <w:rFonts w:hint="default"/>
          <w:lang w:eastAsia="zh-CN"/>
        </w:rPr>
      </w:sdtEndPr>
      <w:sdtContent>
        <w:p w14:paraId="4715D9DF" w14:textId="77777777" w:rsidR="00424071" w:rsidRPr="00424071" w:rsidRDefault="00424071" w:rsidP="00424071">
          <w:pPr>
            <w:rPr>
              <w:rFonts w:ascii="仿宋_GB2312" w:eastAsia="仿宋_GB2312" w:cs="Times New Roman"/>
              <w:kern w:val="2"/>
              <w:sz w:val="28"/>
              <w:szCs w:val="28"/>
              <w:lang w:eastAsia="zh-CN"/>
            </w:rPr>
          </w:pPr>
        </w:p>
        <w:p w14:paraId="2C542A56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center"/>
            <w:rPr>
              <w:rFonts w:eastAsia="仿宋_GB2312" w:cs="宋体"/>
              <w:b/>
              <w:bCs/>
              <w:kern w:val="2"/>
              <w:sz w:val="32"/>
              <w:szCs w:val="24"/>
              <w:lang w:eastAsia="zh-CN"/>
            </w:rPr>
          </w:pPr>
        </w:p>
        <w:p w14:paraId="33E8F56B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center"/>
            <w:rPr>
              <w:rFonts w:eastAsia="仿宋_GB2312" w:cs="宋体"/>
              <w:b/>
              <w:bCs/>
              <w:kern w:val="2"/>
              <w:sz w:val="32"/>
              <w:szCs w:val="24"/>
              <w:lang w:eastAsia="zh-CN"/>
            </w:rPr>
          </w:pPr>
        </w:p>
        <w:p w14:paraId="0B1BCAFD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center"/>
            <w:rPr>
              <w:rFonts w:eastAsia="仿宋_GB2312" w:cs="宋体"/>
              <w:b/>
              <w:bCs/>
              <w:kern w:val="2"/>
              <w:sz w:val="32"/>
              <w:szCs w:val="24"/>
              <w:lang w:eastAsia="zh-CN"/>
            </w:rPr>
          </w:pPr>
        </w:p>
        <w:p w14:paraId="4446F977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both"/>
            <w:rPr>
              <w:rFonts w:eastAsia="仿宋_GB2312" w:cs="宋体"/>
              <w:b/>
              <w:bCs/>
              <w:kern w:val="2"/>
              <w:sz w:val="32"/>
              <w:szCs w:val="24"/>
              <w:lang w:eastAsia="zh-CN"/>
            </w:rPr>
          </w:pPr>
          <w:bookmarkStart w:id="0" w:name="_Hlk169526578"/>
        </w:p>
        <w:p w14:paraId="71DD34DA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rightChars="8" w:right="19" w:firstLine="0"/>
            <w:jc w:val="center"/>
            <w:rPr>
              <w:rFonts w:ascii="楷体_GB2312" w:eastAsia="楷体_GB2312" w:cs="Times New Roman"/>
              <w:kern w:val="2"/>
              <w:sz w:val="30"/>
              <w:szCs w:val="30"/>
              <w:lang w:eastAsia="zh-CN"/>
            </w:rPr>
          </w:pPr>
          <w:r w:rsidRPr="00424071">
            <w:rPr>
              <w:rFonts w:ascii="楷体_GB2312" w:eastAsia="楷体_GB2312" w:cs="Times New Roman" w:hint="eastAsia"/>
              <w:kern w:val="2"/>
              <w:sz w:val="30"/>
              <w:szCs w:val="30"/>
              <w:lang w:eastAsia="zh-CN"/>
            </w:rPr>
            <w:t>河 南 质 量 工 程 职 业 学 院</w:t>
          </w:r>
        </w:p>
        <w:p w14:paraId="4E417B3E" w14:textId="77777777" w:rsidR="00424071" w:rsidRPr="00424071" w:rsidRDefault="00424071" w:rsidP="00424071">
          <w:pPr>
            <w:widowControl w:val="0"/>
            <w:spacing w:beforeLines="100" w:before="240" w:afterLines="100" w:after="240" w:line="240" w:lineRule="auto"/>
            <w:ind w:firstLine="0"/>
            <w:jc w:val="center"/>
            <w:rPr>
              <w:rFonts w:ascii="仿宋_GB2312" w:eastAsia="仿宋_GB2312" w:cs="Times New Roman"/>
              <w:b/>
              <w:spacing w:val="40"/>
              <w:kern w:val="2"/>
              <w:sz w:val="32"/>
              <w:szCs w:val="32"/>
              <w:lang w:eastAsia="zh-CN"/>
            </w:rPr>
          </w:pPr>
        </w:p>
        <w:p w14:paraId="4121D0AA" w14:textId="15EDB7D8" w:rsidR="00424071" w:rsidRPr="00424071" w:rsidRDefault="00424071" w:rsidP="00424071">
          <w:pPr>
            <w:widowControl w:val="0"/>
            <w:spacing w:after="0" w:line="240" w:lineRule="auto"/>
            <w:ind w:firstLine="0"/>
            <w:jc w:val="center"/>
            <w:rPr>
              <w:rFonts w:ascii="方正小标宋_GBK" w:eastAsia="方正小标宋_GBK" w:cs="Times New Roman"/>
              <w:bCs/>
              <w:kern w:val="2"/>
              <w:sz w:val="80"/>
              <w:szCs w:val="44"/>
              <w:lang w:eastAsia="zh-CN"/>
            </w:rPr>
          </w:pPr>
          <w:r w:rsidRPr="00424071">
            <w:rPr>
              <w:rFonts w:ascii="仿宋_GB2312" w:eastAsia="仿宋_GB2312" w:cs="Times New Roman" w:hint="eastAsia"/>
              <w:b/>
              <w:kern w:val="2"/>
              <w:sz w:val="44"/>
              <w:szCs w:val="44"/>
              <w:lang w:eastAsia="zh-CN"/>
            </w:rPr>
            <w:t xml:space="preserve"> </w:t>
          </w:r>
          <w:r w:rsidRPr="00424071">
            <w:rPr>
              <w:rFonts w:ascii="方正小标宋_GBK" w:eastAsia="方正小标宋_GBK" w:cs="Times New Roman" w:hint="eastAsia"/>
              <w:bCs/>
              <w:kern w:val="2"/>
              <w:sz w:val="80"/>
              <w:szCs w:val="44"/>
              <w:lang w:eastAsia="zh-CN"/>
            </w:rPr>
            <w:t>毕 业 设 计（</w:t>
          </w:r>
          <w:r>
            <w:rPr>
              <w:rFonts w:ascii="方正小标宋_GBK" w:eastAsia="方正小标宋_GBK" w:cs="Times New Roman" w:hint="eastAsia"/>
              <w:bCs/>
              <w:kern w:val="2"/>
              <w:sz w:val="80"/>
              <w:szCs w:val="44"/>
              <w:lang w:eastAsia="zh-CN"/>
            </w:rPr>
            <w:t>项 目</w:t>
          </w:r>
          <w:r w:rsidRPr="00424071">
            <w:rPr>
              <w:rFonts w:ascii="方正小标宋_GBK" w:eastAsia="方正小标宋_GBK" w:cs="Times New Roman" w:hint="eastAsia"/>
              <w:bCs/>
              <w:kern w:val="2"/>
              <w:sz w:val="80"/>
              <w:szCs w:val="44"/>
              <w:lang w:eastAsia="zh-CN"/>
            </w:rPr>
            <w:t>）</w:t>
          </w:r>
        </w:p>
        <w:bookmarkEnd w:id="0"/>
        <w:p w14:paraId="494EED1D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both"/>
            <w:rPr>
              <w:rFonts w:ascii="华文中宋" w:eastAsia="华文中宋" w:cs="Times New Roman"/>
              <w:kern w:val="2"/>
              <w:sz w:val="80"/>
              <w:szCs w:val="28"/>
              <w:lang w:eastAsia="zh-CN"/>
            </w:rPr>
          </w:pPr>
        </w:p>
        <w:p w14:paraId="73EB45D4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both"/>
            <w:rPr>
              <w:rFonts w:ascii="仿宋_GB2312" w:eastAsia="仿宋_GB2312" w:cs="Times New Roman"/>
              <w:kern w:val="2"/>
              <w:sz w:val="28"/>
              <w:szCs w:val="28"/>
              <w:lang w:eastAsia="zh-CN"/>
            </w:rPr>
          </w:pPr>
        </w:p>
        <w:p w14:paraId="23E2BD1E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both"/>
            <w:rPr>
              <w:rFonts w:ascii="仿宋_GB2312" w:eastAsia="仿宋_GB2312" w:cs="Times New Roman"/>
              <w:kern w:val="2"/>
              <w:sz w:val="28"/>
              <w:szCs w:val="28"/>
              <w:lang w:eastAsia="zh-CN"/>
            </w:rPr>
          </w:pPr>
        </w:p>
        <w:p w14:paraId="4C7DFF57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both"/>
            <w:rPr>
              <w:rFonts w:ascii="仿宋_GB2312" w:eastAsia="仿宋_GB2312" w:cs="Times New Roman"/>
              <w:kern w:val="2"/>
              <w:sz w:val="28"/>
              <w:szCs w:val="28"/>
              <w:lang w:eastAsia="zh-CN"/>
            </w:rPr>
          </w:pPr>
        </w:p>
        <w:p w14:paraId="18B98579" w14:textId="77777777" w:rsidR="00424071" w:rsidRPr="00424071" w:rsidRDefault="00424071" w:rsidP="00424071">
          <w:pPr>
            <w:widowControl w:val="0"/>
            <w:spacing w:after="0" w:line="240" w:lineRule="auto"/>
            <w:ind w:firstLine="0"/>
            <w:jc w:val="both"/>
            <w:rPr>
              <w:rFonts w:ascii="仿宋_GB2312" w:eastAsia="仿宋_GB2312" w:cs="Times New Roman"/>
              <w:kern w:val="2"/>
              <w:sz w:val="28"/>
              <w:szCs w:val="28"/>
              <w:lang w:eastAsia="zh-CN"/>
            </w:rPr>
          </w:pPr>
        </w:p>
        <w:p w14:paraId="204236C5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="0"/>
            <w:jc w:val="both"/>
            <w:rPr>
              <w:rFonts w:cs="Times New Roman"/>
              <w:kern w:val="2"/>
              <w:sz w:val="21"/>
              <w:szCs w:val="24"/>
              <w:lang w:eastAsia="zh-CN"/>
            </w:rPr>
          </w:pPr>
        </w:p>
        <w:p w14:paraId="273BE5CE" w14:textId="217FFB82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题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 xml:space="preserve">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目：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智能嵌套式压缩文件处理系统设计与实现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       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 xml:space="preserve">       </w:t>
          </w:r>
        </w:p>
        <w:p w14:paraId="3FEBD931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</w:p>
        <w:p w14:paraId="55F7FFF8" w14:textId="749D9A22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专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 xml:space="preserve">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业：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             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云计算技术应</w:t>
          </w:r>
          <w:r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用</w:t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                            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    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 xml:space="preserve">              </w:t>
          </w:r>
        </w:p>
        <w:p w14:paraId="2623BEC3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</w:p>
        <w:p w14:paraId="445A075F" w14:textId="317C2AA8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班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 xml:space="preserve">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级：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</w:t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23</w:t>
          </w:r>
          <w:proofErr w:type="gramStart"/>
          <w:r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云计算</w:t>
          </w:r>
          <w:proofErr w:type="gramEnd"/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</w:p>
        <w:p w14:paraId="4CD99AC2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</w:p>
        <w:p w14:paraId="5312D6BF" w14:textId="4549C2CF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学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 xml:space="preserve">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号：</w:t>
          </w:r>
          <w:r w:rsidRPr="00424071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044023012</w:t>
          </w:r>
          <w:r w:rsidR="00F27BA5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>3</w:t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                    </w:t>
          </w:r>
        </w:p>
        <w:p w14:paraId="14C5482A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</w:p>
        <w:p w14:paraId="6F6E2083" w14:textId="2DF2C4EA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学生姓名：</w:t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</w:p>
        <w:p w14:paraId="6EE236B3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="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</w:p>
        <w:p w14:paraId="77596DA1" w14:textId="36CF825C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指导教师：</w:t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</w:p>
        <w:p w14:paraId="3CCFBC63" w14:textId="77777777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</w:p>
        <w:p w14:paraId="087B0865" w14:textId="2C7361BA" w:rsidR="00424071" w:rsidRPr="00424071" w:rsidRDefault="00424071" w:rsidP="00424071">
          <w:pPr>
            <w:widowControl w:val="0"/>
            <w:adjustRightInd w:val="0"/>
            <w:spacing w:after="0" w:line="240" w:lineRule="auto"/>
            <w:ind w:firstLineChars="675" w:firstLine="1890"/>
            <w:jc w:val="both"/>
            <w:rPr>
              <w:rFonts w:cs="Times New Roman"/>
              <w:kern w:val="2"/>
              <w:sz w:val="28"/>
              <w:szCs w:val="28"/>
              <w:lang w:eastAsia="zh-CN"/>
            </w:rPr>
          </w:pP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完成日期：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</w:t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年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</w:t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 </w:t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月</w:t>
          </w:r>
          <w:r w:rsidRPr="00424071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</w:t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 w:hint="eastAsia"/>
              <w:kern w:val="2"/>
              <w:sz w:val="28"/>
              <w:szCs w:val="28"/>
              <w:u w:val="single"/>
              <w:lang w:eastAsia="zh-CN"/>
            </w:rPr>
            <w:t xml:space="preserve">   </w:t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="00F27BA5">
            <w:rPr>
              <w:rFonts w:cs="Times New Roman"/>
              <w:kern w:val="2"/>
              <w:sz w:val="28"/>
              <w:szCs w:val="28"/>
              <w:u w:val="single"/>
              <w:lang w:eastAsia="zh-CN"/>
            </w:rPr>
            <w:tab/>
          </w:r>
          <w:r w:rsidRPr="00424071">
            <w:rPr>
              <w:rFonts w:cs="Times New Roman" w:hint="eastAsia"/>
              <w:kern w:val="2"/>
              <w:sz w:val="28"/>
              <w:szCs w:val="28"/>
              <w:lang w:eastAsia="zh-CN"/>
            </w:rPr>
            <w:t>日</w:t>
          </w:r>
        </w:p>
        <w:p w14:paraId="0DC8B238" w14:textId="153B5967" w:rsidR="00424071" w:rsidRDefault="00000000">
          <w:pPr>
            <w:spacing w:line="276" w:lineRule="auto"/>
            <w:ind w:firstLine="0"/>
            <w:rPr>
              <w:rFonts w:asciiTheme="majorHAnsi" w:eastAsiaTheme="majorEastAsia" w:hAnsiTheme="majorHAnsi" w:cstheme="majorBidi"/>
              <w:b/>
              <w:color w:val="17365D" w:themeColor="text2" w:themeShade="BF"/>
              <w:spacing w:val="5"/>
              <w:kern w:val="28"/>
              <w:sz w:val="48"/>
              <w:szCs w:val="52"/>
              <w:lang w:eastAsia="zh-CN"/>
            </w:rPr>
          </w:pPr>
        </w:p>
      </w:sdtContent>
    </w:sdt>
    <w:p w14:paraId="602D49DA" w14:textId="24A94BAB" w:rsidR="001D68FB" w:rsidRDefault="00000000">
      <w:pPr>
        <w:pStyle w:val="ab"/>
        <w:rPr>
          <w:lang w:eastAsia="zh-CN"/>
        </w:rPr>
      </w:pPr>
      <w:r>
        <w:rPr>
          <w:lang w:eastAsia="zh-CN"/>
        </w:rPr>
        <w:lastRenderedPageBreak/>
        <w:t>智能嵌套式压缩文件处理系统设计与实现</w:t>
      </w:r>
    </w:p>
    <w:p w14:paraId="447725C2" w14:textId="77777777" w:rsidR="001D68FB" w:rsidRDefault="001D68FB">
      <w:pPr>
        <w:rPr>
          <w:lang w:eastAsia="zh-CN"/>
        </w:rPr>
      </w:pPr>
    </w:p>
    <w:p w14:paraId="29F05D18" w14:textId="77777777" w:rsidR="001D68FB" w:rsidRDefault="00000000">
      <w:pPr>
        <w:jc w:val="center"/>
      </w:pPr>
      <w:proofErr w:type="spellStart"/>
      <w:r>
        <w:rPr>
          <w:rFonts w:ascii="宋体" w:hAnsi="宋体"/>
          <w:b/>
          <w:sz w:val="36"/>
        </w:rPr>
        <w:t>目录</w:t>
      </w:r>
      <w:proofErr w:type="spellEnd"/>
    </w:p>
    <w:p w14:paraId="0FB5271D" w14:textId="4821C8DD" w:rsidR="00727D1B" w:rsidRDefault="00000000">
      <w:pPr>
        <w:pStyle w:val="TOC1"/>
        <w:tabs>
          <w:tab w:val="right" w:leader="dot" w:pos="102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200979184" w:history="1">
        <w:r w:rsidR="00727D1B" w:rsidRPr="003C14E6">
          <w:rPr>
            <w:rStyle w:val="affa"/>
            <w:rFonts w:hint="eastAsia"/>
            <w:noProof/>
          </w:rPr>
          <w:t>一、项目背景与需求分析</w:t>
        </w:r>
        <w:r w:rsidR="00727D1B">
          <w:rPr>
            <w:rFonts w:hint="eastAsia"/>
            <w:noProof/>
            <w:webHidden/>
          </w:rPr>
          <w:tab/>
        </w:r>
        <w:r w:rsidR="00727D1B">
          <w:rPr>
            <w:rFonts w:hint="eastAsia"/>
            <w:noProof/>
            <w:webHidden/>
          </w:rPr>
          <w:fldChar w:fldCharType="begin"/>
        </w:r>
        <w:r w:rsidR="00727D1B">
          <w:rPr>
            <w:rFonts w:hint="eastAsia"/>
            <w:noProof/>
            <w:webHidden/>
          </w:rPr>
          <w:instrText xml:space="preserve"> </w:instrText>
        </w:r>
        <w:r w:rsidR="00727D1B">
          <w:rPr>
            <w:noProof/>
            <w:webHidden/>
          </w:rPr>
          <w:instrText>PAGEREF _Toc200979184 \h</w:instrText>
        </w:r>
        <w:r w:rsidR="00727D1B">
          <w:rPr>
            <w:rFonts w:hint="eastAsia"/>
            <w:noProof/>
            <w:webHidden/>
          </w:rPr>
          <w:instrText xml:space="preserve"> </w:instrText>
        </w:r>
        <w:r w:rsidR="00727D1B">
          <w:rPr>
            <w:rFonts w:hint="eastAsia"/>
            <w:noProof/>
            <w:webHidden/>
          </w:rPr>
        </w:r>
        <w:r w:rsidR="00727D1B"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1</w:t>
        </w:r>
        <w:r w:rsidR="00727D1B">
          <w:rPr>
            <w:rFonts w:hint="eastAsia"/>
            <w:noProof/>
            <w:webHidden/>
          </w:rPr>
          <w:fldChar w:fldCharType="end"/>
        </w:r>
      </w:hyperlink>
    </w:p>
    <w:p w14:paraId="33AA3F2E" w14:textId="044E1578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185" w:history="1">
        <w:r w:rsidRPr="003C14E6">
          <w:rPr>
            <w:rStyle w:val="affa"/>
            <w:rFonts w:hint="eastAsia"/>
            <w:noProof/>
          </w:rPr>
          <w:t>（一）项目背景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4691AB" w14:textId="37547950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186" w:history="1">
        <w:r w:rsidRPr="003C14E6">
          <w:rPr>
            <w:rStyle w:val="affa"/>
            <w:rFonts w:hint="eastAsia"/>
            <w:noProof/>
          </w:rPr>
          <w:t>（二）需求分析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4F0B50" w14:textId="36960621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87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核心功能需求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71CCC3" w14:textId="2A57AA36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88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界面与交互需求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C9205E" w14:textId="570ACCE3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89" w:history="1">
        <w:r w:rsidRPr="003C14E6">
          <w:rPr>
            <w:rStyle w:val="affa"/>
            <w:rFonts w:hint="eastAsia"/>
            <w:noProof/>
          </w:rPr>
          <w:t xml:space="preserve">3. </w:t>
        </w:r>
        <w:r w:rsidRPr="003C14E6">
          <w:rPr>
            <w:rStyle w:val="affa"/>
            <w:rFonts w:hint="eastAsia"/>
            <w:noProof/>
          </w:rPr>
          <w:t>技术需求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EB9396" w14:textId="75DE4EBC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90" w:history="1">
        <w:r w:rsidRPr="003C14E6">
          <w:rPr>
            <w:rStyle w:val="affa"/>
            <w:rFonts w:hint="eastAsia"/>
            <w:noProof/>
          </w:rPr>
          <w:t xml:space="preserve">4. </w:t>
        </w:r>
        <w:r w:rsidRPr="003C14E6">
          <w:rPr>
            <w:rStyle w:val="affa"/>
            <w:rFonts w:hint="eastAsia"/>
            <w:noProof/>
          </w:rPr>
          <w:t>扩展性需求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89A85F" w14:textId="70121906" w:rsidR="00727D1B" w:rsidRDefault="00727D1B">
      <w:pPr>
        <w:pStyle w:val="TOC1"/>
        <w:tabs>
          <w:tab w:val="right" w:leader="dot" w:pos="10230"/>
        </w:tabs>
        <w:rPr>
          <w:noProof/>
        </w:rPr>
      </w:pPr>
      <w:hyperlink w:anchor="_Toc200979191" w:history="1">
        <w:r w:rsidRPr="003C14E6">
          <w:rPr>
            <w:rStyle w:val="affa"/>
            <w:rFonts w:hint="eastAsia"/>
            <w:noProof/>
          </w:rPr>
          <w:t>二、系统设计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0D3E46" w14:textId="7F7581AD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192" w:history="1">
        <w:r w:rsidRPr="003C14E6">
          <w:rPr>
            <w:rStyle w:val="affa"/>
            <w:rFonts w:hint="eastAsia"/>
            <w:noProof/>
          </w:rPr>
          <w:t>（一）整体架构设计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1ABD46" w14:textId="4F5F2EC6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93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核心处理模块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DC08F7" w14:textId="31902BCD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94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用户界面模块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5099BD" w14:textId="5E47D5BA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95" w:history="1">
        <w:r w:rsidRPr="003C14E6">
          <w:rPr>
            <w:rStyle w:val="affa"/>
            <w:rFonts w:hint="eastAsia"/>
            <w:noProof/>
          </w:rPr>
          <w:t xml:space="preserve">3. </w:t>
        </w:r>
        <w:r w:rsidRPr="003C14E6">
          <w:rPr>
            <w:rStyle w:val="affa"/>
            <w:rFonts w:hint="eastAsia"/>
            <w:noProof/>
          </w:rPr>
          <w:t>辅助功能模块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26AF5D" w14:textId="015AD06A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196" w:history="1">
        <w:r w:rsidRPr="003C14E6">
          <w:rPr>
            <w:rStyle w:val="affa"/>
            <w:rFonts w:hint="eastAsia"/>
            <w:noProof/>
          </w:rPr>
          <w:t>（二）核心类设计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227C78" w14:textId="7DAFD04E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97" w:history="1">
        <w:r w:rsidRPr="003C14E6">
          <w:rPr>
            <w:rStyle w:val="affa"/>
            <w:rFonts w:hint="eastAsia"/>
            <w:noProof/>
          </w:rPr>
          <w:t>1. Extractor</w:t>
        </w:r>
        <w:r w:rsidRPr="003C14E6">
          <w:rPr>
            <w:rStyle w:val="affa"/>
            <w:rFonts w:hint="eastAsia"/>
            <w:noProof/>
          </w:rPr>
          <w:t>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0DE0D6" w14:textId="46E9A5F8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198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界面交互类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773208" w14:textId="2DA18290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199" w:history="1">
        <w:r w:rsidRPr="003C14E6">
          <w:rPr>
            <w:rStyle w:val="affa"/>
            <w:rFonts w:hint="eastAsia"/>
            <w:noProof/>
          </w:rPr>
          <w:t>（三）关键技术选型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_Toc200979199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C730E7" w14:textId="1DA9C045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0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开发语言与框架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ABD926" w14:textId="3E318392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1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压缩格式处理库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B6485D" w14:textId="3BA071B3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2" w:history="1">
        <w:r w:rsidRPr="003C14E6">
          <w:rPr>
            <w:rStyle w:val="affa"/>
            <w:rFonts w:hint="eastAsia"/>
            <w:noProof/>
          </w:rPr>
          <w:t xml:space="preserve">3. </w:t>
        </w:r>
        <w:r w:rsidRPr="003C14E6">
          <w:rPr>
            <w:rStyle w:val="affa"/>
            <w:rFonts w:hint="eastAsia"/>
            <w:noProof/>
          </w:rPr>
          <w:t>多线程处理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031583" w14:textId="6D888235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3" w:history="1">
        <w:r w:rsidRPr="003C14E6">
          <w:rPr>
            <w:rStyle w:val="affa"/>
            <w:rFonts w:hint="eastAsia"/>
            <w:noProof/>
          </w:rPr>
          <w:t xml:space="preserve">4. </w:t>
        </w:r>
        <w:r w:rsidRPr="003C14E6">
          <w:rPr>
            <w:rStyle w:val="affa"/>
            <w:rFonts w:hint="eastAsia"/>
            <w:noProof/>
          </w:rPr>
          <w:t>编码处理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5D3B00" w14:textId="53AAD90C" w:rsidR="00727D1B" w:rsidRDefault="00727D1B">
      <w:pPr>
        <w:pStyle w:val="TOC1"/>
        <w:tabs>
          <w:tab w:val="right" w:leader="dot" w:pos="10230"/>
        </w:tabs>
        <w:rPr>
          <w:noProof/>
        </w:rPr>
      </w:pPr>
      <w:hyperlink w:anchor="_Toc200979204" w:history="1">
        <w:r w:rsidRPr="003C14E6">
          <w:rPr>
            <w:rStyle w:val="affa"/>
            <w:rFonts w:hint="eastAsia"/>
            <w:noProof/>
          </w:rPr>
          <w:t>三、功能实现与技术细节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AD44F1" w14:textId="55B4CD16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05" w:history="1">
        <w:r w:rsidRPr="003C14E6">
          <w:rPr>
            <w:rStyle w:val="affa"/>
            <w:rFonts w:hint="eastAsia"/>
            <w:noProof/>
          </w:rPr>
          <w:t>（一）解压功能实现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3AB881" w14:textId="11F25F3B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6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基础解压流程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C4F685" w14:textId="0E4485EE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7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嵌套解压实现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321500" w14:textId="2FBBD148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08" w:history="1">
        <w:r w:rsidRPr="003C14E6">
          <w:rPr>
            <w:rStyle w:val="affa"/>
            <w:rFonts w:hint="eastAsia"/>
            <w:noProof/>
          </w:rPr>
          <w:t xml:space="preserve">3. </w:t>
        </w:r>
        <w:r w:rsidRPr="003C14E6">
          <w:rPr>
            <w:rStyle w:val="affa"/>
            <w:rFonts w:hint="eastAsia"/>
            <w:noProof/>
          </w:rPr>
          <w:t>乱码处理技术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5C5BD2" w14:textId="0615EB74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09" w:history="1">
        <w:r w:rsidRPr="003C14E6">
          <w:rPr>
            <w:rStyle w:val="affa"/>
            <w:rFonts w:hint="eastAsia"/>
            <w:noProof/>
          </w:rPr>
          <w:t>（二）压缩功能实现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3B5152" w14:textId="363DEA92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10" w:history="1">
        <w:r w:rsidRPr="003C14E6">
          <w:rPr>
            <w:rStyle w:val="affa"/>
            <w:rFonts w:hint="eastAsia"/>
            <w:noProof/>
          </w:rPr>
          <w:t>（三）操作控制功能实现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AB7BF2" w14:textId="0208C6EE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11" w:history="1">
        <w:r w:rsidRPr="003C14E6">
          <w:rPr>
            <w:rStyle w:val="affa"/>
            <w:rFonts w:hint="eastAsia"/>
            <w:noProof/>
          </w:rPr>
          <w:t>（四）界面交互实现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BEE5DA" w14:textId="7662D913" w:rsidR="00727D1B" w:rsidRDefault="00727D1B">
      <w:pPr>
        <w:pStyle w:val="TOC1"/>
        <w:tabs>
          <w:tab w:val="right" w:leader="dot" w:pos="10230"/>
        </w:tabs>
        <w:rPr>
          <w:noProof/>
        </w:rPr>
      </w:pPr>
      <w:hyperlink w:anchor="_Toc200979212" w:history="1">
        <w:r w:rsidRPr="003C14E6">
          <w:rPr>
            <w:rStyle w:val="affa"/>
            <w:rFonts w:hint="eastAsia"/>
            <w:noProof/>
          </w:rPr>
          <w:t>四、版本迭代与优化过程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84CE9C" w14:textId="202BD466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13" w:history="1">
        <w:r w:rsidRPr="003C14E6">
          <w:rPr>
            <w:rStyle w:val="affa"/>
            <w:rFonts w:hint="eastAsia"/>
            <w:noProof/>
          </w:rPr>
          <w:t>（一）版本</w:t>
        </w:r>
        <w:r w:rsidRPr="003C14E6">
          <w:rPr>
            <w:rStyle w:val="affa"/>
            <w:rFonts w:hint="eastAsia"/>
            <w:noProof/>
          </w:rPr>
          <w:t>1</w:t>
        </w:r>
        <w:r w:rsidRPr="003C14E6">
          <w:rPr>
            <w:rStyle w:val="affa"/>
            <w:rFonts w:hint="eastAsia"/>
            <w:noProof/>
          </w:rPr>
          <w:t>：基础功能实现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F71E85" w14:textId="694D28C9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14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功能亮点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5ACB13" w14:textId="5BA9F08F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15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技术难点与解决方案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2D945C" w14:textId="0F4FC952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16" w:history="1">
        <w:r w:rsidRPr="003C14E6">
          <w:rPr>
            <w:rStyle w:val="affa"/>
            <w:rFonts w:hint="eastAsia"/>
            <w:noProof/>
          </w:rPr>
          <w:t>（二）版本</w:t>
        </w:r>
        <w:r w:rsidRPr="003C14E6">
          <w:rPr>
            <w:rStyle w:val="affa"/>
            <w:rFonts w:hint="eastAsia"/>
            <w:noProof/>
          </w:rPr>
          <w:t>2.0</w:t>
        </w:r>
        <w:r w:rsidRPr="003C14E6">
          <w:rPr>
            <w:rStyle w:val="affa"/>
            <w:rFonts w:hint="eastAsia"/>
            <w:noProof/>
          </w:rPr>
          <w:t>：功能扩展与界面优化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A15BF3" w14:textId="0DA0126C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17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版本</w:t>
        </w:r>
        <w:r w:rsidRPr="003C14E6">
          <w:rPr>
            <w:rStyle w:val="affa"/>
            <w:rFonts w:hint="eastAsia"/>
            <w:noProof/>
          </w:rPr>
          <w:t>2.1</w:t>
        </w:r>
        <w:r w:rsidRPr="003C14E6">
          <w:rPr>
            <w:rStyle w:val="affa"/>
            <w:rFonts w:hint="eastAsia"/>
            <w:noProof/>
          </w:rPr>
          <w:t>：下拉菜单与多格式支持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513A8A" w14:textId="0A899D8C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18" w:history="1">
        <w:r w:rsidRPr="003C14E6">
          <w:rPr>
            <w:rStyle w:val="affa"/>
            <w:rFonts w:hint="eastAsia"/>
            <w:noProof/>
          </w:rPr>
          <w:t xml:space="preserve">2. </w:t>
        </w:r>
        <w:r w:rsidRPr="003C14E6">
          <w:rPr>
            <w:rStyle w:val="affa"/>
            <w:rFonts w:hint="eastAsia"/>
            <w:noProof/>
          </w:rPr>
          <w:t>版本</w:t>
        </w:r>
        <w:r w:rsidRPr="003C14E6">
          <w:rPr>
            <w:rStyle w:val="affa"/>
            <w:rFonts w:hint="eastAsia"/>
            <w:noProof/>
          </w:rPr>
          <w:t>2.2</w:t>
        </w:r>
        <w:r w:rsidRPr="003C14E6">
          <w:rPr>
            <w:rStyle w:val="affa"/>
            <w:rFonts w:hint="eastAsia"/>
            <w:noProof/>
          </w:rPr>
          <w:t>：界面美化与色彩优化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3FA1FE" w14:textId="7A021A2F" w:rsidR="00727D1B" w:rsidRDefault="00727D1B">
      <w:pPr>
        <w:pStyle w:val="TOC1"/>
        <w:tabs>
          <w:tab w:val="right" w:leader="dot" w:pos="10230"/>
        </w:tabs>
        <w:rPr>
          <w:noProof/>
        </w:rPr>
      </w:pPr>
      <w:hyperlink w:anchor="_Toc200979219" w:history="1">
        <w:r w:rsidRPr="003C14E6">
          <w:rPr>
            <w:rStyle w:val="affa"/>
            <w:rFonts w:hint="eastAsia"/>
            <w:noProof/>
          </w:rPr>
          <w:t>五、系统测试与性能分析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36494A" w14:textId="2983A26C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20" w:history="1">
        <w:r w:rsidRPr="003C14E6">
          <w:rPr>
            <w:rStyle w:val="affa"/>
            <w:rFonts w:hint="eastAsia"/>
            <w:noProof/>
          </w:rPr>
          <w:t>（一）功能测试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A688AD" w14:textId="656829CB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21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解压功能测试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D64B29" w14:textId="046E13EA" w:rsidR="00727D1B" w:rsidRDefault="00727D1B">
      <w:pPr>
        <w:pStyle w:val="TOC1"/>
        <w:tabs>
          <w:tab w:val="right" w:leader="dot" w:pos="10230"/>
        </w:tabs>
        <w:rPr>
          <w:noProof/>
        </w:rPr>
      </w:pPr>
      <w:hyperlink w:anchor="_Toc200979222" w:history="1">
        <w:r w:rsidRPr="003C14E6">
          <w:rPr>
            <w:rStyle w:val="affa"/>
            <w:rFonts w:hint="eastAsia"/>
            <w:noProof/>
          </w:rPr>
          <w:t>六、总结与展望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0E3677" w14:textId="7F10D9B0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23" w:history="1">
        <w:r w:rsidRPr="003C14E6">
          <w:rPr>
            <w:rStyle w:val="affa"/>
            <w:rFonts w:hint="eastAsia"/>
            <w:noProof/>
          </w:rPr>
          <w:t>（一）项目成果总结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4C5383" w14:textId="6C0C9807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24" w:history="1">
        <w:r w:rsidRPr="003C14E6">
          <w:rPr>
            <w:rStyle w:val="affa"/>
            <w:rFonts w:hint="eastAsia"/>
            <w:noProof/>
          </w:rPr>
          <w:t>（二）技术创新点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2CB217" w14:textId="0C0AE909" w:rsidR="00727D1B" w:rsidRDefault="00727D1B">
      <w:pPr>
        <w:pStyle w:val="TOC2"/>
        <w:tabs>
          <w:tab w:val="right" w:leader="dot" w:pos="10230"/>
        </w:tabs>
        <w:ind w:left="480"/>
        <w:rPr>
          <w:noProof/>
        </w:rPr>
      </w:pPr>
      <w:hyperlink w:anchor="_Toc200979225" w:history="1">
        <w:r w:rsidRPr="003C14E6">
          <w:rPr>
            <w:rStyle w:val="affa"/>
            <w:rFonts w:hint="eastAsia"/>
            <w:noProof/>
          </w:rPr>
          <w:t>（三）未来展望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B8EC9B" w14:textId="5F3FD6F2" w:rsidR="00727D1B" w:rsidRDefault="00727D1B">
      <w:pPr>
        <w:pStyle w:val="TOC3"/>
        <w:tabs>
          <w:tab w:val="right" w:leader="dot" w:pos="10230"/>
        </w:tabs>
        <w:ind w:left="960"/>
        <w:rPr>
          <w:noProof/>
        </w:rPr>
      </w:pPr>
      <w:hyperlink w:anchor="_Toc200979226" w:history="1">
        <w:r w:rsidRPr="003C14E6">
          <w:rPr>
            <w:rStyle w:val="affa"/>
            <w:rFonts w:hint="eastAsia"/>
            <w:noProof/>
          </w:rPr>
          <w:t xml:space="preserve">1. </w:t>
        </w:r>
        <w:r w:rsidRPr="003C14E6">
          <w:rPr>
            <w:rStyle w:val="affa"/>
            <w:rFonts w:hint="eastAsia"/>
            <w:noProof/>
          </w:rPr>
          <w:t>功能扩展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_Toc200979226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F8346A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301E7D" w14:textId="2D59BE64" w:rsidR="001D68FB" w:rsidRDefault="00000000">
      <w:r>
        <w:fldChar w:fldCharType="end"/>
      </w:r>
    </w:p>
    <w:p w14:paraId="19536B3A" w14:textId="77777777" w:rsidR="00E343E7" w:rsidRDefault="00000000">
      <w:pPr>
        <w:sectPr w:rsidR="00E343E7" w:rsidSect="00424071">
          <w:headerReference w:type="default" r:id="rId8"/>
          <w:pgSz w:w="12240" w:h="15840"/>
          <w:pgMar w:top="1440" w:right="800" w:bottom="1440" w:left="1200" w:header="840" w:footer="495" w:gutter="0"/>
          <w:pgNumType w:start="0"/>
          <w:cols w:space="720"/>
          <w:titlePg/>
          <w:docGrid w:linePitch="360"/>
        </w:sectPr>
      </w:pPr>
      <w:r>
        <w:br w:type="page"/>
      </w:r>
    </w:p>
    <w:p w14:paraId="220E60CD" w14:textId="77777777" w:rsidR="001D68FB" w:rsidRDefault="001D68FB"/>
    <w:p w14:paraId="1CA46594" w14:textId="77777777" w:rsidR="001D68FB" w:rsidRDefault="00000000">
      <w:pPr>
        <w:pStyle w:val="1"/>
        <w:rPr>
          <w:lang w:eastAsia="zh-CN"/>
        </w:rPr>
      </w:pPr>
      <w:bookmarkStart w:id="1" w:name="_Toc200979184"/>
      <w:r>
        <w:rPr>
          <w:lang w:eastAsia="zh-CN"/>
        </w:rPr>
        <w:t>一、项目背景与需求分析</w:t>
      </w:r>
      <w:bookmarkEnd w:id="1"/>
    </w:p>
    <w:p w14:paraId="69D98EB8" w14:textId="77777777" w:rsidR="001D68FB" w:rsidRDefault="00000000">
      <w:pPr>
        <w:pStyle w:val="21"/>
        <w:rPr>
          <w:lang w:eastAsia="zh-CN"/>
        </w:rPr>
      </w:pPr>
      <w:bookmarkStart w:id="2" w:name="_Toc200979185"/>
      <w:r>
        <w:rPr>
          <w:lang w:eastAsia="zh-CN"/>
        </w:rPr>
        <w:t>（一）项目背景</w:t>
      </w:r>
      <w:bookmarkEnd w:id="2"/>
    </w:p>
    <w:p w14:paraId="5A450C46" w14:textId="77777777" w:rsidR="001D68FB" w:rsidRDefault="00000000">
      <w:pPr>
        <w:rPr>
          <w:lang w:eastAsia="zh-CN"/>
        </w:rPr>
      </w:pPr>
      <w:r>
        <w:rPr>
          <w:lang w:eastAsia="zh-CN"/>
        </w:rPr>
        <w:t>在数字化信息时代，数据的存储与传输需求日益增长，压缩文件作为一种高效的数据处理方式，被广泛应用于各个领域。随着数据量的增加和文件结构的复杂化，嵌套式压缩文件（即压缩包内包含多个层级的压缩包）的处理需求逐渐凸显。传统的压缩解压工具在处理多层嵌套压缩包时，往往存在操作繁琐、效率低下、乱码问题频发等痛点，无法满足用户对批量处理、自动化操作的需求。</w:t>
      </w:r>
    </w:p>
    <w:p w14:paraId="25F4B4B2" w14:textId="77777777" w:rsidR="001D68FB" w:rsidRDefault="00000000">
      <w:pPr>
        <w:rPr>
          <w:lang w:eastAsia="zh-CN"/>
        </w:rPr>
      </w:pPr>
      <w:r>
        <w:rPr>
          <w:lang w:eastAsia="zh-CN"/>
        </w:rPr>
        <w:t>与此同时，用户对于压缩工具的功能需求也在不断升级，不仅要求支持多种压缩格式，还希望具备智能化的文件结构优化、异常处理和操作中断恢复等功能。在此背景下，</w:t>
      </w:r>
      <w:r>
        <w:rPr>
          <w:lang w:eastAsia="zh-CN"/>
        </w:rPr>
        <w:t>“</w:t>
      </w:r>
      <w:r>
        <w:rPr>
          <w:lang w:eastAsia="zh-CN"/>
        </w:rPr>
        <w:t>智能嵌套压缩文件处理系统</w:t>
      </w:r>
      <w:r>
        <w:rPr>
          <w:lang w:eastAsia="zh-CN"/>
        </w:rPr>
        <w:t>”</w:t>
      </w:r>
      <w:r>
        <w:rPr>
          <w:lang w:eastAsia="zh-CN"/>
        </w:rPr>
        <w:t>的设计与实现具有重要的实际应用价值，旨在为用户提供更高效、智能、稳定的压缩文件处理解决方案。</w:t>
      </w:r>
    </w:p>
    <w:p w14:paraId="37C4CD48" w14:textId="77777777" w:rsidR="001D68FB" w:rsidRDefault="00000000">
      <w:pPr>
        <w:pStyle w:val="21"/>
      </w:pPr>
      <w:bookmarkStart w:id="3" w:name="_Toc200979186"/>
      <w:r>
        <w:t>（</w:t>
      </w:r>
      <w:proofErr w:type="spellStart"/>
      <w:r>
        <w:t>二）需求分析</w:t>
      </w:r>
      <w:bookmarkEnd w:id="3"/>
      <w:proofErr w:type="spellEnd"/>
    </w:p>
    <w:p w14:paraId="14041AFA" w14:textId="77777777" w:rsidR="001D68FB" w:rsidRDefault="00000000">
      <w:pPr>
        <w:pStyle w:val="31"/>
      </w:pPr>
      <w:bookmarkStart w:id="4" w:name="_Toc200979187"/>
      <w:r>
        <w:t xml:space="preserve">1. </w:t>
      </w:r>
      <w:proofErr w:type="spellStart"/>
      <w:r>
        <w:t>核心功能需求</w:t>
      </w:r>
      <w:bookmarkEnd w:id="4"/>
      <w:proofErr w:type="spellEnd"/>
    </w:p>
    <w:p w14:paraId="7C8B97CC" w14:textId="5CC85F3B" w:rsidR="001D68FB" w:rsidRDefault="00000000">
      <w:pPr>
        <w:pStyle w:val="a0"/>
        <w:rPr>
          <w:lang w:eastAsia="zh-CN"/>
        </w:rPr>
      </w:pPr>
      <w:r>
        <w:rPr>
          <w:lang w:eastAsia="zh-CN"/>
        </w:rPr>
        <w:t>多格式支持：系统</w:t>
      </w:r>
      <w:proofErr w:type="gramStart"/>
      <w:r>
        <w:rPr>
          <w:lang w:eastAsia="zh-CN"/>
        </w:rPr>
        <w:t>需支持</w:t>
      </w:r>
      <w:proofErr w:type="gramEnd"/>
      <w:r>
        <w:rPr>
          <w:lang w:eastAsia="zh-CN"/>
        </w:rPr>
        <w:t>常见的压缩格式，包括</w:t>
      </w:r>
      <w:r>
        <w:rPr>
          <w:lang w:eastAsia="zh-CN"/>
        </w:rPr>
        <w:t>ZIP</w:t>
      </w:r>
      <w:r>
        <w:rPr>
          <w:lang w:eastAsia="zh-CN"/>
        </w:rPr>
        <w:t>、</w:t>
      </w:r>
      <w:r>
        <w:rPr>
          <w:lang w:eastAsia="zh-CN"/>
        </w:rPr>
        <w:t>RAR</w:t>
      </w:r>
      <w:r>
        <w:rPr>
          <w:lang w:eastAsia="zh-CN"/>
        </w:rPr>
        <w:t>、</w:t>
      </w:r>
      <w:r>
        <w:rPr>
          <w:lang w:eastAsia="zh-CN"/>
        </w:rPr>
        <w:t>7Z</w:t>
      </w:r>
      <w:r>
        <w:rPr>
          <w:lang w:eastAsia="zh-CN"/>
        </w:rPr>
        <w:t>、</w:t>
      </w:r>
      <w:r>
        <w:rPr>
          <w:lang w:eastAsia="zh-CN"/>
        </w:rPr>
        <w:t>TAR</w:t>
      </w:r>
      <w:r>
        <w:rPr>
          <w:lang w:eastAsia="zh-CN"/>
        </w:rPr>
        <w:t>、</w:t>
      </w:r>
      <w:r>
        <w:rPr>
          <w:lang w:eastAsia="zh-CN"/>
        </w:rPr>
        <w:t>TAR.GZ</w:t>
      </w:r>
      <w:r>
        <w:rPr>
          <w:lang w:eastAsia="zh-CN"/>
        </w:rPr>
        <w:t>、</w:t>
      </w:r>
      <w:r>
        <w:rPr>
          <w:lang w:eastAsia="zh-CN"/>
        </w:rPr>
        <w:t>TAR.BZ2</w:t>
      </w:r>
      <w:r>
        <w:rPr>
          <w:lang w:eastAsia="zh-CN"/>
        </w:rPr>
        <w:t>等，以满足不同用户和场景的需求。</w:t>
      </w:r>
    </w:p>
    <w:p w14:paraId="124B690B" w14:textId="496E4D64" w:rsidR="001D68FB" w:rsidRDefault="00000000">
      <w:pPr>
        <w:pStyle w:val="a0"/>
        <w:rPr>
          <w:lang w:eastAsia="zh-CN"/>
        </w:rPr>
      </w:pPr>
      <w:r>
        <w:rPr>
          <w:lang w:eastAsia="zh-CN"/>
        </w:rPr>
        <w:t>嵌套解压：能够自动识别并处理压缩包内的多层嵌套压缩文件，实现递归解压，减少用户手动操作。</w:t>
      </w:r>
    </w:p>
    <w:p w14:paraId="72098F41" w14:textId="20FFA3EE" w:rsidR="001D68FB" w:rsidRDefault="00000000">
      <w:pPr>
        <w:pStyle w:val="a0"/>
        <w:rPr>
          <w:lang w:eastAsia="zh-CN"/>
        </w:rPr>
      </w:pPr>
      <w:r>
        <w:rPr>
          <w:lang w:eastAsia="zh-CN"/>
        </w:rPr>
        <w:t>压缩功能：支持文件和文件夹的压缩，可选择不同的压缩格式，并能处理压缩过程中的异常情况。</w:t>
      </w:r>
    </w:p>
    <w:p w14:paraId="73C99CA8" w14:textId="0DE9B8C4" w:rsidR="001D68FB" w:rsidRDefault="00000000">
      <w:pPr>
        <w:pStyle w:val="a0"/>
        <w:rPr>
          <w:lang w:eastAsia="zh-CN"/>
        </w:rPr>
      </w:pPr>
      <w:r>
        <w:rPr>
          <w:lang w:eastAsia="zh-CN"/>
        </w:rPr>
        <w:t>操作控制：提供暂停、继续、终止解压</w:t>
      </w:r>
      <w:r>
        <w:rPr>
          <w:lang w:eastAsia="zh-CN"/>
        </w:rPr>
        <w:t>/</w:t>
      </w:r>
      <w:r>
        <w:rPr>
          <w:lang w:eastAsia="zh-CN"/>
        </w:rPr>
        <w:t>压缩进程的功能，终止时需自动删除已解压或部分解压的内容，确保系统状态的一致性。</w:t>
      </w:r>
    </w:p>
    <w:p w14:paraId="188BD68A" w14:textId="77777777" w:rsidR="001D68FB" w:rsidRDefault="00000000">
      <w:pPr>
        <w:pStyle w:val="31"/>
      </w:pPr>
      <w:bookmarkStart w:id="5" w:name="_Toc200979188"/>
      <w:r>
        <w:t xml:space="preserve">2. </w:t>
      </w:r>
      <w:proofErr w:type="spellStart"/>
      <w:r>
        <w:t>界面与交互需求</w:t>
      </w:r>
      <w:bookmarkEnd w:id="5"/>
      <w:proofErr w:type="spellEnd"/>
    </w:p>
    <w:p w14:paraId="47B22933" w14:textId="7E754542" w:rsidR="001D68FB" w:rsidRDefault="00000000">
      <w:pPr>
        <w:pStyle w:val="a0"/>
        <w:rPr>
          <w:lang w:eastAsia="zh-CN"/>
        </w:rPr>
      </w:pPr>
      <w:r>
        <w:rPr>
          <w:lang w:eastAsia="zh-CN"/>
        </w:rPr>
        <w:t>可视化操作：通过图形用户界面（</w:t>
      </w:r>
      <w:r>
        <w:rPr>
          <w:lang w:eastAsia="zh-CN"/>
        </w:rPr>
        <w:t>GUI</w:t>
      </w:r>
      <w:r>
        <w:rPr>
          <w:lang w:eastAsia="zh-CN"/>
        </w:rPr>
        <w:t>）提供直观的操作入口，包括解压和压缩的下拉菜单选项。</w:t>
      </w:r>
    </w:p>
    <w:p w14:paraId="18E364CB" w14:textId="74F21B4E" w:rsidR="001D68FB" w:rsidRDefault="00000000">
      <w:pPr>
        <w:pStyle w:val="a0"/>
        <w:rPr>
          <w:lang w:eastAsia="zh-CN"/>
        </w:rPr>
      </w:pPr>
      <w:r>
        <w:rPr>
          <w:lang w:eastAsia="zh-CN"/>
        </w:rPr>
        <w:t>拖放功能：支持将文件或文件夹拖放到指定区域，实现快速处理，提升用户操作效率。</w:t>
      </w:r>
    </w:p>
    <w:p w14:paraId="669E7C5C" w14:textId="4E5CA3BD" w:rsidR="001D68FB" w:rsidRDefault="00000000">
      <w:pPr>
        <w:pStyle w:val="a0"/>
        <w:rPr>
          <w:lang w:eastAsia="zh-CN"/>
        </w:rPr>
      </w:pPr>
      <w:r>
        <w:rPr>
          <w:lang w:eastAsia="zh-CN"/>
        </w:rPr>
        <w:t>进度反馈：实时显示解压或压缩进度，提供清晰的状态提示，增强用户体验。</w:t>
      </w:r>
    </w:p>
    <w:p w14:paraId="6915D399" w14:textId="77777777" w:rsidR="001D68FB" w:rsidRDefault="00000000">
      <w:pPr>
        <w:pStyle w:val="31"/>
      </w:pPr>
      <w:bookmarkStart w:id="6" w:name="_Toc200979189"/>
      <w:r>
        <w:t xml:space="preserve">3. </w:t>
      </w:r>
      <w:proofErr w:type="spellStart"/>
      <w:r>
        <w:t>技术需求</w:t>
      </w:r>
      <w:bookmarkEnd w:id="6"/>
      <w:proofErr w:type="spellEnd"/>
    </w:p>
    <w:p w14:paraId="0563904B" w14:textId="253CE9E0" w:rsidR="001D68FB" w:rsidRDefault="00000000">
      <w:pPr>
        <w:pStyle w:val="a0"/>
        <w:rPr>
          <w:lang w:eastAsia="zh-CN"/>
        </w:rPr>
      </w:pPr>
      <w:r>
        <w:rPr>
          <w:lang w:eastAsia="zh-CN"/>
        </w:rPr>
        <w:t>编码处理：解决压缩包内中文文件名的乱码问题，支持</w:t>
      </w:r>
      <w:r>
        <w:rPr>
          <w:lang w:eastAsia="zh-CN"/>
        </w:rPr>
        <w:t>UTF-8</w:t>
      </w:r>
      <w:r>
        <w:rPr>
          <w:lang w:eastAsia="zh-CN"/>
        </w:rPr>
        <w:t>、</w:t>
      </w:r>
      <w:r>
        <w:rPr>
          <w:lang w:eastAsia="zh-CN"/>
        </w:rPr>
        <w:t>GBK</w:t>
      </w:r>
      <w:r>
        <w:rPr>
          <w:lang w:eastAsia="zh-CN"/>
        </w:rPr>
        <w:t>等多种编码的自动检测与转换。</w:t>
      </w:r>
    </w:p>
    <w:p w14:paraId="57A33C73" w14:textId="1EB26510" w:rsidR="001D68FB" w:rsidRDefault="00000000">
      <w:pPr>
        <w:pStyle w:val="a0"/>
        <w:rPr>
          <w:lang w:eastAsia="zh-CN"/>
        </w:rPr>
      </w:pPr>
      <w:r>
        <w:rPr>
          <w:lang w:eastAsia="zh-CN"/>
        </w:rPr>
        <w:t>结构优化：自动优化解压后的文件夹结构，减少冗余层级，提升文件组织的合理性。</w:t>
      </w:r>
    </w:p>
    <w:p w14:paraId="2C52F241" w14:textId="0F8477D8" w:rsidR="001D68FB" w:rsidRDefault="00000000">
      <w:pPr>
        <w:pStyle w:val="a0"/>
        <w:rPr>
          <w:lang w:eastAsia="zh-CN"/>
        </w:rPr>
      </w:pPr>
      <w:r>
        <w:rPr>
          <w:lang w:eastAsia="zh-CN"/>
        </w:rPr>
        <w:t>多线程处理：采用多线程技术，避免界面卡顿，实现解压</w:t>
      </w:r>
      <w:r>
        <w:rPr>
          <w:lang w:eastAsia="zh-CN"/>
        </w:rPr>
        <w:t>/</w:t>
      </w:r>
      <w:r>
        <w:rPr>
          <w:lang w:eastAsia="zh-CN"/>
        </w:rPr>
        <w:t>压缩操作的异步处理。</w:t>
      </w:r>
    </w:p>
    <w:p w14:paraId="05245F5D" w14:textId="6D601ADE" w:rsidR="001D68FB" w:rsidRDefault="00000000">
      <w:pPr>
        <w:pStyle w:val="a0"/>
        <w:rPr>
          <w:lang w:eastAsia="zh-CN"/>
        </w:rPr>
      </w:pPr>
      <w:r>
        <w:rPr>
          <w:lang w:eastAsia="zh-CN"/>
        </w:rPr>
        <w:t>异常处理：完善的异常捕获机制，处理加密压缩包、损坏文件、路径错误等异常情况，并提供友好的错误提示。</w:t>
      </w:r>
    </w:p>
    <w:p w14:paraId="5F6B2BA7" w14:textId="77777777" w:rsidR="001D68FB" w:rsidRDefault="00000000">
      <w:pPr>
        <w:pStyle w:val="31"/>
      </w:pPr>
      <w:bookmarkStart w:id="7" w:name="_Toc200979190"/>
      <w:r>
        <w:lastRenderedPageBreak/>
        <w:t xml:space="preserve">4. </w:t>
      </w:r>
      <w:proofErr w:type="spellStart"/>
      <w:r>
        <w:t>扩展性需求</w:t>
      </w:r>
      <w:bookmarkEnd w:id="7"/>
      <w:proofErr w:type="spellEnd"/>
    </w:p>
    <w:p w14:paraId="2D76A0B4" w14:textId="19558ABB" w:rsidR="001D68FB" w:rsidRDefault="00000000">
      <w:pPr>
        <w:pStyle w:val="a0"/>
        <w:rPr>
          <w:lang w:eastAsia="zh-CN"/>
        </w:rPr>
      </w:pPr>
      <w:r>
        <w:rPr>
          <w:lang w:eastAsia="zh-CN"/>
        </w:rPr>
        <w:t>格式扩展：系统架构需具备良好的扩展性，便于后续添加新的压缩格式支持。</w:t>
      </w:r>
    </w:p>
    <w:p w14:paraId="3AFFD69C" w14:textId="73E6067B" w:rsidR="001D68FB" w:rsidRDefault="00000000">
      <w:pPr>
        <w:pStyle w:val="a0"/>
        <w:rPr>
          <w:lang w:eastAsia="zh-CN"/>
        </w:rPr>
      </w:pPr>
      <w:r>
        <w:rPr>
          <w:lang w:eastAsia="zh-CN"/>
        </w:rPr>
        <w:t>功能扩展：为未来可能增加的功能（如压缩包加密、分卷压缩等）预留接口。</w:t>
      </w:r>
    </w:p>
    <w:p w14:paraId="03D8E183" w14:textId="77777777" w:rsidR="001D68FB" w:rsidRDefault="00000000">
      <w:pPr>
        <w:pStyle w:val="1"/>
        <w:rPr>
          <w:lang w:eastAsia="zh-CN"/>
        </w:rPr>
      </w:pPr>
      <w:bookmarkStart w:id="8" w:name="_Toc200979191"/>
      <w:r>
        <w:rPr>
          <w:lang w:eastAsia="zh-CN"/>
        </w:rPr>
        <w:t>二、系统设计</w:t>
      </w:r>
      <w:bookmarkEnd w:id="8"/>
    </w:p>
    <w:p w14:paraId="325012F7" w14:textId="77777777" w:rsidR="001D68FB" w:rsidRDefault="00000000">
      <w:pPr>
        <w:pStyle w:val="21"/>
        <w:rPr>
          <w:lang w:eastAsia="zh-CN"/>
        </w:rPr>
      </w:pPr>
      <w:bookmarkStart w:id="9" w:name="_Toc200979192"/>
      <w:r>
        <w:rPr>
          <w:lang w:eastAsia="zh-CN"/>
        </w:rPr>
        <w:t>（一）整体架构设计</w:t>
      </w:r>
      <w:bookmarkEnd w:id="9"/>
    </w:p>
    <w:p w14:paraId="44F4664C" w14:textId="77777777" w:rsidR="001D68FB" w:rsidRDefault="00000000">
      <w:pPr>
        <w:rPr>
          <w:lang w:eastAsia="zh-CN"/>
        </w:rPr>
      </w:pPr>
      <w:r>
        <w:rPr>
          <w:lang w:eastAsia="zh-CN"/>
        </w:rPr>
        <w:t>本系统采用模块化设计思想，将整个系统划分为核心处理模块、用户界面模块和辅助功能模块，各模块之间通过清晰的接口进行交互，确保系统的可维护性和</w:t>
      </w:r>
      <w:proofErr w:type="gramStart"/>
      <w:r>
        <w:rPr>
          <w:lang w:eastAsia="zh-CN"/>
        </w:rPr>
        <w:t>可</w:t>
      </w:r>
      <w:proofErr w:type="gramEnd"/>
      <w:r>
        <w:rPr>
          <w:lang w:eastAsia="zh-CN"/>
        </w:rPr>
        <w:t>扩展性。</w:t>
      </w:r>
    </w:p>
    <w:p w14:paraId="6F053FE8" w14:textId="77777777" w:rsidR="001D68FB" w:rsidRDefault="00000000">
      <w:pPr>
        <w:pStyle w:val="31"/>
        <w:rPr>
          <w:lang w:eastAsia="zh-CN"/>
        </w:rPr>
      </w:pPr>
      <w:bookmarkStart w:id="10" w:name="_Toc200979193"/>
      <w:r>
        <w:rPr>
          <w:lang w:eastAsia="zh-CN"/>
        </w:rPr>
        <w:t xml:space="preserve">1. </w:t>
      </w:r>
      <w:r>
        <w:rPr>
          <w:lang w:eastAsia="zh-CN"/>
        </w:rPr>
        <w:t>核心处理模块</w:t>
      </w:r>
      <w:bookmarkEnd w:id="10"/>
    </w:p>
    <w:p w14:paraId="3771A05E" w14:textId="77777777" w:rsidR="001D68FB" w:rsidRDefault="00000000">
      <w:pPr>
        <w:rPr>
          <w:lang w:eastAsia="zh-CN"/>
        </w:rPr>
      </w:pPr>
      <w:r>
        <w:rPr>
          <w:lang w:eastAsia="zh-CN"/>
        </w:rPr>
        <w:t>核心处理模块是系统的核心部分，负责实现压缩文件的解压与压缩逻辑，主要包括：</w:t>
      </w:r>
    </w:p>
    <w:p w14:paraId="1D21FE02" w14:textId="62F75D2A" w:rsidR="001D68FB" w:rsidRDefault="00000000">
      <w:pPr>
        <w:pStyle w:val="a0"/>
        <w:rPr>
          <w:lang w:eastAsia="zh-CN"/>
        </w:rPr>
      </w:pPr>
      <w:r>
        <w:rPr>
          <w:lang w:eastAsia="zh-CN"/>
        </w:rPr>
        <w:t>Extractor</w:t>
      </w:r>
      <w:r>
        <w:rPr>
          <w:lang w:eastAsia="zh-CN"/>
        </w:rPr>
        <w:t>类：作为核心处理类，封装了所有压缩文件处理的核心功能，包括解压、压缩、嵌套处理、编码转换、结构优化等。</w:t>
      </w:r>
    </w:p>
    <w:p w14:paraId="3C1A4D9F" w14:textId="261CC42D" w:rsidR="001D68FB" w:rsidRDefault="00000000">
      <w:pPr>
        <w:pStyle w:val="a0"/>
        <w:rPr>
          <w:lang w:eastAsia="zh-CN"/>
        </w:rPr>
      </w:pPr>
      <w:r>
        <w:rPr>
          <w:lang w:eastAsia="zh-CN"/>
        </w:rPr>
        <w:t>格式处理子模块：针对不同的压缩格式（</w:t>
      </w:r>
      <w:r>
        <w:rPr>
          <w:lang w:eastAsia="zh-CN"/>
        </w:rPr>
        <w:t>ZIP</w:t>
      </w:r>
      <w:r>
        <w:rPr>
          <w:lang w:eastAsia="zh-CN"/>
        </w:rPr>
        <w:t>、</w:t>
      </w:r>
      <w:r>
        <w:rPr>
          <w:lang w:eastAsia="zh-CN"/>
        </w:rPr>
        <w:t>RAR</w:t>
      </w:r>
      <w:r>
        <w:rPr>
          <w:lang w:eastAsia="zh-CN"/>
        </w:rPr>
        <w:t>、</w:t>
      </w:r>
      <w:r>
        <w:rPr>
          <w:lang w:eastAsia="zh-CN"/>
        </w:rPr>
        <w:t>7Z</w:t>
      </w:r>
      <w:r>
        <w:rPr>
          <w:lang w:eastAsia="zh-CN"/>
        </w:rPr>
        <w:t>、</w:t>
      </w:r>
      <w:r>
        <w:rPr>
          <w:lang w:eastAsia="zh-CN"/>
        </w:rPr>
        <w:t>TAR</w:t>
      </w:r>
      <w:r>
        <w:rPr>
          <w:lang w:eastAsia="zh-CN"/>
        </w:rPr>
        <w:t>等），实现对应的解压和压缩算法，通过策略模式进行统一管理。</w:t>
      </w:r>
    </w:p>
    <w:p w14:paraId="58209DC2" w14:textId="3CC0346D" w:rsidR="001D68FB" w:rsidRDefault="00000000">
      <w:pPr>
        <w:pStyle w:val="a0"/>
        <w:rPr>
          <w:lang w:eastAsia="zh-CN"/>
        </w:rPr>
      </w:pPr>
      <w:r>
        <w:rPr>
          <w:lang w:eastAsia="zh-CN"/>
        </w:rPr>
        <w:t>嵌套处理子模块：实现递归查找和处理嵌套压缩包的算法，确保多层压缩包的自动解压。</w:t>
      </w:r>
    </w:p>
    <w:p w14:paraId="765102E0" w14:textId="6D3D241A" w:rsidR="001D68FB" w:rsidRDefault="00000000">
      <w:pPr>
        <w:pStyle w:val="a0"/>
        <w:rPr>
          <w:lang w:eastAsia="zh-CN"/>
        </w:rPr>
      </w:pPr>
      <w:r>
        <w:rPr>
          <w:lang w:eastAsia="zh-CN"/>
        </w:rPr>
        <w:t>编码处理子模块：负责文件名的编码检测与转换，解决中文乱码问题。</w:t>
      </w:r>
    </w:p>
    <w:p w14:paraId="1CE83EB1" w14:textId="5B56BDD8" w:rsidR="001D68FB" w:rsidRDefault="00000000">
      <w:pPr>
        <w:pStyle w:val="a0"/>
        <w:rPr>
          <w:lang w:eastAsia="zh-CN"/>
        </w:rPr>
      </w:pPr>
      <w:r>
        <w:rPr>
          <w:lang w:eastAsia="zh-CN"/>
        </w:rPr>
        <w:t>结构优化子模块：分析解压后的文件夹结构，自动展平冗余层级，优化文件组织。</w:t>
      </w:r>
    </w:p>
    <w:p w14:paraId="14B9D4C2" w14:textId="77777777" w:rsidR="001D68FB" w:rsidRDefault="00000000">
      <w:pPr>
        <w:pStyle w:val="31"/>
        <w:rPr>
          <w:lang w:eastAsia="zh-CN"/>
        </w:rPr>
      </w:pPr>
      <w:bookmarkStart w:id="11" w:name="_Toc200979194"/>
      <w:r>
        <w:rPr>
          <w:lang w:eastAsia="zh-CN"/>
        </w:rPr>
        <w:t xml:space="preserve">2. </w:t>
      </w:r>
      <w:r>
        <w:rPr>
          <w:lang w:eastAsia="zh-CN"/>
        </w:rPr>
        <w:t>用户界面模块</w:t>
      </w:r>
      <w:bookmarkEnd w:id="11"/>
    </w:p>
    <w:p w14:paraId="3823E2C1" w14:textId="77777777" w:rsidR="001D68FB" w:rsidRDefault="00000000">
      <w:pPr>
        <w:rPr>
          <w:lang w:eastAsia="zh-CN"/>
        </w:rPr>
      </w:pPr>
      <w:r>
        <w:rPr>
          <w:lang w:eastAsia="zh-CN"/>
        </w:rPr>
        <w:t>用户界面模块基于</w:t>
      </w:r>
      <w:proofErr w:type="spellStart"/>
      <w:r>
        <w:rPr>
          <w:lang w:eastAsia="zh-CN"/>
        </w:rPr>
        <w:t>Tkinter</w:t>
      </w:r>
      <w:proofErr w:type="spellEnd"/>
      <w:r>
        <w:rPr>
          <w:lang w:eastAsia="zh-CN"/>
        </w:rPr>
        <w:t>构建，提供直观的操作界面，主要包括：</w:t>
      </w:r>
    </w:p>
    <w:p w14:paraId="53BEDC81" w14:textId="38D8F761" w:rsidR="001D68FB" w:rsidRDefault="00000000">
      <w:pPr>
        <w:pStyle w:val="a0"/>
        <w:rPr>
          <w:lang w:eastAsia="zh-CN"/>
        </w:rPr>
      </w:pPr>
      <w:r>
        <w:rPr>
          <w:lang w:eastAsia="zh-CN"/>
        </w:rPr>
        <w:t>主窗口：包含标题、拖放区域、功能按钮和进度显示区域。</w:t>
      </w:r>
    </w:p>
    <w:p w14:paraId="5C1E2B43" w14:textId="19534C35" w:rsidR="001D68FB" w:rsidRDefault="00000000">
      <w:pPr>
        <w:pStyle w:val="a0"/>
        <w:rPr>
          <w:lang w:eastAsia="zh-CN"/>
        </w:rPr>
      </w:pPr>
      <w:r>
        <w:rPr>
          <w:lang w:eastAsia="zh-CN"/>
        </w:rPr>
        <w:t>菜单按钮：</w:t>
      </w:r>
      <w:r>
        <w:rPr>
          <w:lang w:eastAsia="zh-CN"/>
        </w:rPr>
        <w:t>“</w:t>
      </w:r>
      <w:r>
        <w:rPr>
          <w:lang w:eastAsia="zh-CN"/>
        </w:rPr>
        <w:t>解压</w:t>
      </w:r>
      <w:r>
        <w:rPr>
          <w:lang w:eastAsia="zh-CN"/>
        </w:rPr>
        <w:t>”</w:t>
      </w:r>
      <w:r>
        <w:rPr>
          <w:lang w:eastAsia="zh-CN"/>
        </w:rPr>
        <w:t>和</w:t>
      </w:r>
      <w:r>
        <w:rPr>
          <w:lang w:eastAsia="zh-CN"/>
        </w:rPr>
        <w:t>“</w:t>
      </w:r>
      <w:r>
        <w:rPr>
          <w:lang w:eastAsia="zh-CN"/>
        </w:rPr>
        <w:t>压缩</w:t>
      </w:r>
      <w:r>
        <w:rPr>
          <w:lang w:eastAsia="zh-CN"/>
        </w:rPr>
        <w:t>”</w:t>
      </w:r>
      <w:r>
        <w:rPr>
          <w:lang w:eastAsia="zh-CN"/>
        </w:rPr>
        <w:t>按钮采用下拉菜单形式，提供文件和文件夹的处理选项。</w:t>
      </w:r>
    </w:p>
    <w:p w14:paraId="0C6E807C" w14:textId="31238708" w:rsidR="001D68FB" w:rsidRDefault="00000000">
      <w:pPr>
        <w:pStyle w:val="a0"/>
        <w:rPr>
          <w:lang w:eastAsia="zh-CN"/>
        </w:rPr>
      </w:pPr>
      <w:r>
        <w:rPr>
          <w:lang w:eastAsia="zh-CN"/>
        </w:rPr>
        <w:t>控制按钮：包括暂停</w:t>
      </w:r>
      <w:r>
        <w:rPr>
          <w:lang w:eastAsia="zh-CN"/>
        </w:rPr>
        <w:t>/</w:t>
      </w:r>
      <w:r>
        <w:rPr>
          <w:lang w:eastAsia="zh-CN"/>
        </w:rPr>
        <w:t>继续、终止按钮，用于控制操作进程。</w:t>
      </w:r>
    </w:p>
    <w:p w14:paraId="0643D20B" w14:textId="6E9427E5" w:rsidR="001D68FB" w:rsidRDefault="00000000">
      <w:pPr>
        <w:pStyle w:val="a0"/>
        <w:rPr>
          <w:lang w:eastAsia="zh-CN"/>
        </w:rPr>
      </w:pPr>
      <w:r>
        <w:rPr>
          <w:lang w:eastAsia="zh-CN"/>
        </w:rPr>
        <w:t>拖放区域：支持用户将文件或文件夹拖入系统进行处理。</w:t>
      </w:r>
    </w:p>
    <w:p w14:paraId="72DD9DED" w14:textId="6EAC130C" w:rsidR="001D68FB" w:rsidRDefault="00000000">
      <w:pPr>
        <w:pStyle w:val="a0"/>
        <w:rPr>
          <w:lang w:eastAsia="zh-CN"/>
        </w:rPr>
      </w:pPr>
      <w:r>
        <w:rPr>
          <w:lang w:eastAsia="zh-CN"/>
        </w:rPr>
        <w:t>进度显示：实时显示当前操作的进度和状态信息。</w:t>
      </w:r>
    </w:p>
    <w:p w14:paraId="3B007433" w14:textId="77777777" w:rsidR="001D68FB" w:rsidRDefault="00000000">
      <w:pPr>
        <w:pStyle w:val="31"/>
        <w:rPr>
          <w:lang w:eastAsia="zh-CN"/>
        </w:rPr>
      </w:pPr>
      <w:bookmarkStart w:id="12" w:name="_Toc200979195"/>
      <w:r>
        <w:rPr>
          <w:lang w:eastAsia="zh-CN"/>
        </w:rPr>
        <w:t xml:space="preserve">3. </w:t>
      </w:r>
      <w:r>
        <w:rPr>
          <w:lang w:eastAsia="zh-CN"/>
        </w:rPr>
        <w:t>辅助功能模块</w:t>
      </w:r>
      <w:bookmarkEnd w:id="12"/>
    </w:p>
    <w:p w14:paraId="1B769FF9" w14:textId="77777777" w:rsidR="001D68FB" w:rsidRDefault="00000000">
      <w:pPr>
        <w:rPr>
          <w:lang w:eastAsia="zh-CN"/>
        </w:rPr>
      </w:pPr>
      <w:r>
        <w:rPr>
          <w:lang w:eastAsia="zh-CN"/>
        </w:rPr>
        <w:t>辅助功能模块提供系统的辅助支持功能，主要包括：</w:t>
      </w:r>
    </w:p>
    <w:p w14:paraId="30E3C5F6" w14:textId="2B4DDADF" w:rsidR="001D68FB" w:rsidRDefault="00000000">
      <w:pPr>
        <w:pStyle w:val="a0"/>
        <w:rPr>
          <w:lang w:eastAsia="zh-CN"/>
        </w:rPr>
      </w:pPr>
      <w:r>
        <w:rPr>
          <w:lang w:eastAsia="zh-CN"/>
        </w:rPr>
        <w:t>线程管理：负责多线程的创建、管理和同步，确保界面响应性。</w:t>
      </w:r>
    </w:p>
    <w:p w14:paraId="2D2E322E" w14:textId="6C1E2E35" w:rsidR="001D68FB" w:rsidRDefault="00000000">
      <w:pPr>
        <w:pStyle w:val="a0"/>
        <w:rPr>
          <w:lang w:eastAsia="zh-CN"/>
        </w:rPr>
      </w:pPr>
      <w:r>
        <w:rPr>
          <w:lang w:eastAsia="zh-CN"/>
        </w:rPr>
        <w:t>路径处理：处理文件和文件夹路径的规范化、安全性检查等。</w:t>
      </w:r>
    </w:p>
    <w:p w14:paraId="6047D0F2" w14:textId="1DBF62BC" w:rsidR="001D68FB" w:rsidRDefault="00000000">
      <w:pPr>
        <w:pStyle w:val="a0"/>
        <w:rPr>
          <w:lang w:eastAsia="zh-CN"/>
        </w:rPr>
      </w:pPr>
      <w:r>
        <w:rPr>
          <w:lang w:eastAsia="zh-CN"/>
        </w:rPr>
        <w:t>异常处理：捕获并处理操作过程中的各种异常，提供错误提示和恢复机制。</w:t>
      </w:r>
    </w:p>
    <w:p w14:paraId="3E27C3A2" w14:textId="0FEBBC49" w:rsidR="001D68FB" w:rsidRDefault="00000000">
      <w:pPr>
        <w:pStyle w:val="a0"/>
        <w:rPr>
          <w:lang w:eastAsia="zh-CN"/>
        </w:rPr>
      </w:pPr>
      <w:r>
        <w:rPr>
          <w:lang w:eastAsia="zh-CN"/>
        </w:rPr>
        <w:t>系统交互：实现与操作系统的交互，如打开文件夹等功能。</w:t>
      </w:r>
    </w:p>
    <w:p w14:paraId="1688F106" w14:textId="77777777" w:rsidR="001D68FB" w:rsidRDefault="00000000">
      <w:pPr>
        <w:pStyle w:val="21"/>
        <w:rPr>
          <w:lang w:eastAsia="zh-CN"/>
        </w:rPr>
      </w:pPr>
      <w:bookmarkStart w:id="13" w:name="_Toc200979196"/>
      <w:r>
        <w:rPr>
          <w:lang w:eastAsia="zh-CN"/>
        </w:rPr>
        <w:t>（二）核心类设计</w:t>
      </w:r>
      <w:bookmarkEnd w:id="13"/>
    </w:p>
    <w:p w14:paraId="1E933E7C" w14:textId="77777777" w:rsidR="001D68FB" w:rsidRDefault="00000000">
      <w:pPr>
        <w:pStyle w:val="31"/>
        <w:rPr>
          <w:lang w:eastAsia="zh-CN"/>
        </w:rPr>
      </w:pPr>
      <w:bookmarkStart w:id="14" w:name="_Toc200979197"/>
      <w:r>
        <w:rPr>
          <w:lang w:eastAsia="zh-CN"/>
        </w:rPr>
        <w:t>1. Extractor</w:t>
      </w:r>
      <w:r>
        <w:rPr>
          <w:lang w:eastAsia="zh-CN"/>
        </w:rPr>
        <w:t>类</w:t>
      </w:r>
      <w:bookmarkEnd w:id="14"/>
    </w:p>
    <w:p w14:paraId="11D0E395" w14:textId="77777777" w:rsidR="001D68FB" w:rsidRDefault="00000000">
      <w:pPr>
        <w:rPr>
          <w:lang w:eastAsia="zh-CN"/>
        </w:rPr>
      </w:pPr>
      <w:r>
        <w:rPr>
          <w:lang w:eastAsia="zh-CN"/>
        </w:rPr>
        <w:t>Extractor</w:t>
      </w:r>
      <w:r>
        <w:rPr>
          <w:lang w:eastAsia="zh-CN"/>
        </w:rPr>
        <w:t>类是系统的核心类，负责实现所有压缩文件处理的核心功能，其主要属性和方法如下：</w:t>
      </w:r>
    </w:p>
    <w:p w14:paraId="15B77804" w14:textId="6B2BF4A6" w:rsidR="001D68FB" w:rsidRDefault="00000000">
      <w:pPr>
        <w:pStyle w:val="4"/>
        <w:rPr>
          <w:lang w:eastAsia="zh-CN"/>
        </w:rPr>
      </w:pPr>
      <w:r>
        <w:rPr>
          <w:lang w:eastAsia="zh-CN"/>
        </w:rPr>
        <w:lastRenderedPageBreak/>
        <w:t>属性：</w:t>
      </w:r>
    </w:p>
    <w:p w14:paraId="3A83DD5D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`_pause`</w:t>
      </w:r>
      <w:r>
        <w:rPr>
          <w:lang w:eastAsia="zh-CN"/>
        </w:rPr>
        <w:t>：线程事件，用于控制操作的暂停与继续。</w:t>
      </w:r>
    </w:p>
    <w:p w14:paraId="6FCFFD31" w14:textId="77777777" w:rsidR="001D68FB" w:rsidRDefault="00000000">
      <w:pPr>
        <w:pStyle w:val="a0"/>
      </w:pPr>
      <w:r>
        <w:t>`_stop`</w:t>
      </w:r>
      <w:r>
        <w:t>：</w:t>
      </w:r>
      <w:proofErr w:type="spellStart"/>
      <w:r>
        <w:t>线程事件，用于控制操作的终止</w:t>
      </w:r>
      <w:proofErr w:type="spellEnd"/>
      <w:r>
        <w:t>。</w:t>
      </w:r>
    </w:p>
    <w:p w14:paraId="19313AC9" w14:textId="77777777" w:rsidR="001D68FB" w:rsidRDefault="00000000">
      <w:pPr>
        <w:pStyle w:val="a0"/>
      </w:pPr>
      <w:r>
        <w:t>`extracted_</w:t>
      </w:r>
      <w:proofErr w:type="spellStart"/>
      <w:r>
        <w:t>dirs</w:t>
      </w:r>
      <w:proofErr w:type="spellEnd"/>
      <w:r>
        <w:t>`</w:t>
      </w:r>
      <w:r>
        <w:t>：</w:t>
      </w:r>
      <w:proofErr w:type="spellStart"/>
      <w:r>
        <w:t>记录已解压的目录，用于回滚操作</w:t>
      </w:r>
      <w:proofErr w:type="spellEnd"/>
      <w:r>
        <w:t>。</w:t>
      </w:r>
    </w:p>
    <w:p w14:paraId="10A8FFC6" w14:textId="77777777" w:rsidR="001D68FB" w:rsidRDefault="00000000">
      <w:pPr>
        <w:pStyle w:val="a0"/>
      </w:pPr>
      <w:r>
        <w:t>`compressed_files`</w:t>
      </w:r>
      <w:r>
        <w:t>：</w:t>
      </w:r>
      <w:proofErr w:type="spellStart"/>
      <w:r>
        <w:t>记录已压缩的文件，用于回滚操作</w:t>
      </w:r>
      <w:proofErr w:type="spellEnd"/>
      <w:r>
        <w:t>。</w:t>
      </w:r>
    </w:p>
    <w:p w14:paraId="3E68FEBC" w14:textId="77777777" w:rsidR="001D68FB" w:rsidRDefault="00000000">
      <w:pPr>
        <w:pStyle w:val="a0"/>
      </w:pPr>
      <w:r>
        <w:t>`compression_thread`</w:t>
      </w:r>
      <w:r>
        <w:t>：</w:t>
      </w:r>
      <w:proofErr w:type="spellStart"/>
      <w:r>
        <w:t>压缩操作的线程引用</w:t>
      </w:r>
      <w:proofErr w:type="spellEnd"/>
      <w:r>
        <w:t>。</w:t>
      </w:r>
    </w:p>
    <w:p w14:paraId="5D0147CA" w14:textId="77777777" w:rsidR="001D68FB" w:rsidRDefault="00000000">
      <w:pPr>
        <w:pStyle w:val="a0"/>
      </w:pPr>
      <w:r>
        <w:t>`progress_callback`</w:t>
      </w:r>
      <w:r>
        <w:t>：</w:t>
      </w:r>
      <w:proofErr w:type="spellStart"/>
      <w:r>
        <w:t>进度回调函数，用于更新界面进度</w:t>
      </w:r>
      <w:proofErr w:type="spellEnd"/>
      <w:r>
        <w:t>。</w:t>
      </w:r>
    </w:p>
    <w:p w14:paraId="152BF3E4" w14:textId="77777777" w:rsidR="001D68FB" w:rsidRDefault="00000000">
      <w:pPr>
        <w:pStyle w:val="a0"/>
      </w:pPr>
      <w:r>
        <w:t>`keep_original_archives`</w:t>
      </w:r>
      <w:r>
        <w:t>：</w:t>
      </w:r>
      <w:proofErr w:type="spellStart"/>
      <w:r>
        <w:t>是否保留原始压缩包</w:t>
      </w:r>
      <w:proofErr w:type="spellEnd"/>
      <w:r>
        <w:t>。</w:t>
      </w:r>
    </w:p>
    <w:p w14:paraId="52382DB2" w14:textId="77777777" w:rsidR="001D68FB" w:rsidRDefault="00000000">
      <w:pPr>
        <w:pStyle w:val="a0"/>
      </w:pPr>
      <w:r>
        <w:t>`flatten_single_folder`</w:t>
      </w:r>
      <w:r>
        <w:t>：</w:t>
      </w:r>
      <w:proofErr w:type="spellStart"/>
      <w:r>
        <w:t>是否展平单层文件夹</w:t>
      </w:r>
      <w:proofErr w:type="spellEnd"/>
      <w:r>
        <w:t>。</w:t>
      </w:r>
    </w:p>
    <w:p w14:paraId="503DE486" w14:textId="5DF56F9B" w:rsidR="001D68FB" w:rsidRDefault="00000000">
      <w:pPr>
        <w:pStyle w:val="4"/>
      </w:pPr>
      <w:proofErr w:type="spellStart"/>
      <w:r>
        <w:t>核心方法</w:t>
      </w:r>
      <w:proofErr w:type="spellEnd"/>
      <w:r>
        <w:t>：</w:t>
      </w:r>
    </w:p>
    <w:p w14:paraId="7174C0DE" w14:textId="77777777" w:rsidR="001D68FB" w:rsidRDefault="00000000">
      <w:pPr>
        <w:pStyle w:val="a0"/>
      </w:pPr>
      <w:r>
        <w:t>`</w:t>
      </w:r>
      <w:proofErr w:type="spellStart"/>
      <w:r>
        <w:t>extract_</w:t>
      </w:r>
      <w:proofErr w:type="gramStart"/>
      <w:r>
        <w:t>archive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extract_</w:t>
      </w:r>
      <w:proofErr w:type="gramStart"/>
      <w:r>
        <w:t>to</w:t>
      </w:r>
      <w:proofErr w:type="spellEnd"/>
      <w:r>
        <w:t>)`</w:t>
      </w:r>
      <w:proofErr w:type="gramEnd"/>
      <w:r>
        <w:t>：</w:t>
      </w:r>
      <w:proofErr w:type="spellStart"/>
      <w:r>
        <w:t>解压单个压缩包到指定目录，支持多种格式</w:t>
      </w:r>
      <w:proofErr w:type="spellEnd"/>
      <w:r>
        <w:t>。</w:t>
      </w:r>
    </w:p>
    <w:p w14:paraId="2717FCD6" w14:textId="77777777" w:rsidR="001D68FB" w:rsidRDefault="00000000">
      <w:pPr>
        <w:pStyle w:val="a0"/>
      </w:pPr>
      <w:r>
        <w:t>`</w:t>
      </w:r>
      <w:proofErr w:type="spellStart"/>
      <w:r>
        <w:t>compress_</w:t>
      </w:r>
      <w:proofErr w:type="gramStart"/>
      <w:r>
        <w:t>folder</w:t>
      </w:r>
      <w:proofErr w:type="spellEnd"/>
      <w:r>
        <w:t>(</w:t>
      </w:r>
      <w:proofErr w:type="spellStart"/>
      <w:proofErr w:type="gramEnd"/>
      <w:r>
        <w:t>folder_path</w:t>
      </w:r>
      <w:proofErr w:type="spellEnd"/>
      <w:r>
        <w:t xml:space="preserve">, </w:t>
      </w:r>
      <w:proofErr w:type="spellStart"/>
      <w:r>
        <w:t>archive_path</w:t>
      </w:r>
      <w:proofErr w:type="spellEnd"/>
      <w:r>
        <w:t xml:space="preserve">, </w:t>
      </w:r>
      <w:proofErr w:type="spellStart"/>
      <w:r>
        <w:t>fmt</w:t>
      </w:r>
      <w:proofErr w:type="spellEnd"/>
      <w:r>
        <w:t>="zip</w:t>
      </w:r>
      <w:proofErr w:type="gramStart"/>
      <w:r>
        <w:t>")`</w:t>
      </w:r>
      <w:proofErr w:type="gramEnd"/>
      <w:r>
        <w:t>：</w:t>
      </w:r>
      <w:proofErr w:type="spellStart"/>
      <w:r>
        <w:t>压缩文件夹为指定格式的压缩包</w:t>
      </w:r>
      <w:proofErr w:type="spellEnd"/>
      <w:r>
        <w:t>。</w:t>
      </w:r>
    </w:p>
    <w:p w14:paraId="5E4B5EB4" w14:textId="77777777" w:rsidR="001D68FB" w:rsidRDefault="00000000">
      <w:pPr>
        <w:pStyle w:val="a0"/>
      </w:pPr>
      <w:r>
        <w:t>`</w:t>
      </w:r>
      <w:proofErr w:type="spellStart"/>
      <w:r>
        <w:t>compress_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archive_path</w:t>
      </w:r>
      <w:proofErr w:type="spellEnd"/>
      <w:r>
        <w:t xml:space="preserve">, </w:t>
      </w:r>
      <w:proofErr w:type="spellStart"/>
      <w:r>
        <w:t>fmt</w:t>
      </w:r>
      <w:proofErr w:type="spellEnd"/>
      <w:r>
        <w:t>="zip</w:t>
      </w:r>
      <w:proofErr w:type="gramStart"/>
      <w:r>
        <w:t>")`</w:t>
      </w:r>
      <w:proofErr w:type="gramEnd"/>
      <w:r>
        <w:t>：</w:t>
      </w:r>
      <w:proofErr w:type="spellStart"/>
      <w:r>
        <w:t>压缩单个文件为指定格式的压缩包</w:t>
      </w:r>
      <w:proofErr w:type="spellEnd"/>
      <w:r>
        <w:t>。</w:t>
      </w:r>
    </w:p>
    <w:p w14:paraId="0C7D0BBE" w14:textId="77777777" w:rsidR="001D68FB" w:rsidRDefault="00000000">
      <w:pPr>
        <w:pStyle w:val="a0"/>
      </w:pPr>
      <w:r>
        <w:t>`</w:t>
      </w:r>
      <w:proofErr w:type="spellStart"/>
      <w:r>
        <w:t>extract_nested_archives</w:t>
      </w:r>
      <w:proofErr w:type="spellEnd"/>
      <w:r>
        <w:t>(folder)`</w:t>
      </w:r>
      <w:r>
        <w:t>：</w:t>
      </w:r>
      <w:proofErr w:type="spellStart"/>
      <w:r>
        <w:t>递归处理文件夹中的嵌套压缩包</w:t>
      </w:r>
      <w:proofErr w:type="spellEnd"/>
      <w:r>
        <w:t>。</w:t>
      </w:r>
    </w:p>
    <w:p w14:paraId="34381E2A" w14:textId="77777777" w:rsidR="001D68FB" w:rsidRDefault="00000000">
      <w:pPr>
        <w:pStyle w:val="a0"/>
      </w:pPr>
      <w:r>
        <w:t>`</w:t>
      </w:r>
      <w:proofErr w:type="spellStart"/>
      <w:r>
        <w:t>optimize_extracted_structure</w:t>
      </w:r>
      <w:proofErr w:type="spellEnd"/>
      <w:r>
        <w:t>(</w:t>
      </w:r>
      <w:proofErr w:type="spellStart"/>
      <w:r>
        <w:t>target_</w:t>
      </w:r>
      <w:proofErr w:type="gramStart"/>
      <w:r>
        <w:t>dir</w:t>
      </w:r>
      <w:proofErr w:type="spellEnd"/>
      <w:r>
        <w:t>)`</w:t>
      </w:r>
      <w:proofErr w:type="gramEnd"/>
      <w:r>
        <w:t>：</w:t>
      </w:r>
      <w:proofErr w:type="spellStart"/>
      <w:r>
        <w:t>优化解压后的文件夹结构，减少冗余层级</w:t>
      </w:r>
      <w:proofErr w:type="spellEnd"/>
      <w:r>
        <w:t>。</w:t>
      </w:r>
    </w:p>
    <w:p w14:paraId="67E9F631" w14:textId="77777777" w:rsidR="001D68FB" w:rsidRDefault="00000000">
      <w:pPr>
        <w:pStyle w:val="a0"/>
      </w:pPr>
      <w:r>
        <w:t>`_</w:t>
      </w:r>
      <w:proofErr w:type="spellStart"/>
      <w:r>
        <w:t>decode_filename</w:t>
      </w:r>
      <w:proofErr w:type="spellEnd"/>
      <w:r>
        <w:t>(filename)`</w:t>
      </w:r>
      <w:r>
        <w:t>：</w:t>
      </w:r>
      <w:proofErr w:type="spellStart"/>
      <w:r>
        <w:t>处理文件名编码，解决中文乱码问题</w:t>
      </w:r>
      <w:proofErr w:type="spellEnd"/>
      <w:r>
        <w:t>。</w:t>
      </w:r>
    </w:p>
    <w:p w14:paraId="159693D7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`rollback()`</w:t>
      </w:r>
      <w:r>
        <w:rPr>
          <w:lang w:eastAsia="zh-CN"/>
        </w:rPr>
        <w:t>：</w:t>
      </w:r>
      <w:proofErr w:type="gramStart"/>
      <w:r>
        <w:rPr>
          <w:lang w:eastAsia="zh-CN"/>
        </w:rPr>
        <w:t>回滚操作</w:t>
      </w:r>
      <w:proofErr w:type="gramEnd"/>
      <w:r>
        <w:rPr>
          <w:lang w:eastAsia="zh-CN"/>
        </w:rPr>
        <w:t>，删除已解压或压缩的内容。</w:t>
      </w:r>
    </w:p>
    <w:p w14:paraId="4CB25102" w14:textId="77777777" w:rsidR="001D68FB" w:rsidRDefault="00000000">
      <w:pPr>
        <w:pStyle w:val="31"/>
        <w:rPr>
          <w:lang w:eastAsia="zh-CN"/>
        </w:rPr>
      </w:pPr>
      <w:bookmarkStart w:id="15" w:name="_Toc200979198"/>
      <w:r>
        <w:rPr>
          <w:lang w:eastAsia="zh-CN"/>
        </w:rPr>
        <w:t xml:space="preserve">2. </w:t>
      </w:r>
      <w:r>
        <w:rPr>
          <w:lang w:eastAsia="zh-CN"/>
        </w:rPr>
        <w:t>界面交互类</w:t>
      </w:r>
      <w:bookmarkEnd w:id="15"/>
    </w:p>
    <w:p w14:paraId="6FDA9284" w14:textId="77777777" w:rsidR="001D68FB" w:rsidRDefault="00000000">
      <w:pPr>
        <w:rPr>
          <w:lang w:eastAsia="zh-CN"/>
        </w:rPr>
      </w:pPr>
      <w:r>
        <w:rPr>
          <w:lang w:eastAsia="zh-CN"/>
        </w:rPr>
        <w:t>界面交互部分通过</w:t>
      </w:r>
      <w:proofErr w:type="spellStart"/>
      <w:r>
        <w:rPr>
          <w:lang w:eastAsia="zh-CN"/>
        </w:rPr>
        <w:t>Tkinter</w:t>
      </w:r>
      <w:proofErr w:type="spellEnd"/>
      <w:r>
        <w:rPr>
          <w:lang w:eastAsia="zh-CN"/>
        </w:rPr>
        <w:t>实现，主要包括以下关键函数：</w:t>
      </w:r>
    </w:p>
    <w:p w14:paraId="2F33B529" w14:textId="77777777" w:rsidR="001D68FB" w:rsidRDefault="00000000">
      <w:pPr>
        <w:pStyle w:val="a0"/>
      </w:pPr>
      <w:r>
        <w:t>`</w:t>
      </w:r>
      <w:proofErr w:type="spellStart"/>
      <w:r>
        <w:t>on_drop</w:t>
      </w:r>
      <w:proofErr w:type="spellEnd"/>
      <w:r>
        <w:t>(event)`</w:t>
      </w:r>
      <w:r>
        <w:t>：</w:t>
      </w:r>
      <w:proofErr w:type="spellStart"/>
      <w:r>
        <w:t>处理拖放事件，解析拖入的文件或文件夹并启动相应处理</w:t>
      </w:r>
      <w:proofErr w:type="spellEnd"/>
      <w:r>
        <w:t>。</w:t>
      </w:r>
    </w:p>
    <w:p w14:paraId="6DB9AC40" w14:textId="77777777" w:rsidR="001D68FB" w:rsidRDefault="00000000">
      <w:pPr>
        <w:pStyle w:val="a0"/>
      </w:pPr>
      <w:r>
        <w:t>`</w:t>
      </w:r>
      <w:proofErr w:type="spellStart"/>
      <w:r>
        <w:t>on_choose_extract_</w:t>
      </w:r>
      <w:proofErr w:type="gramStart"/>
      <w:r>
        <w:t>file</w:t>
      </w:r>
      <w:proofErr w:type="spellEnd"/>
      <w:r>
        <w:t>(</w:t>
      </w:r>
      <w:proofErr w:type="gramEnd"/>
      <w:r>
        <w:t>)`</w:t>
      </w:r>
      <w:r>
        <w:t>：</w:t>
      </w:r>
      <w:proofErr w:type="spellStart"/>
      <w:r>
        <w:t>打开文件选择对话框，选择要解压的文件</w:t>
      </w:r>
      <w:proofErr w:type="spellEnd"/>
      <w:r>
        <w:t>。</w:t>
      </w:r>
    </w:p>
    <w:p w14:paraId="07120299" w14:textId="77777777" w:rsidR="001D68FB" w:rsidRDefault="00000000">
      <w:pPr>
        <w:pStyle w:val="a0"/>
      </w:pPr>
      <w:r>
        <w:t>`</w:t>
      </w:r>
      <w:proofErr w:type="spellStart"/>
      <w:r>
        <w:t>on_choose_extract_</w:t>
      </w:r>
      <w:proofErr w:type="gramStart"/>
      <w:r>
        <w:t>folder</w:t>
      </w:r>
      <w:proofErr w:type="spellEnd"/>
      <w:r>
        <w:t>(</w:t>
      </w:r>
      <w:proofErr w:type="gramEnd"/>
      <w:r>
        <w:t>)`</w:t>
      </w:r>
      <w:r>
        <w:t>：</w:t>
      </w:r>
      <w:proofErr w:type="spellStart"/>
      <w:r>
        <w:t>打开文件夹选择对话框，选择包含压缩包的文件夹</w:t>
      </w:r>
      <w:proofErr w:type="spellEnd"/>
      <w:r>
        <w:t>。</w:t>
      </w:r>
    </w:p>
    <w:p w14:paraId="58FA580F" w14:textId="77777777" w:rsidR="001D68FB" w:rsidRDefault="00000000">
      <w:pPr>
        <w:pStyle w:val="a0"/>
      </w:pPr>
      <w:r>
        <w:t>`</w:t>
      </w:r>
      <w:proofErr w:type="spellStart"/>
      <w:r>
        <w:t>on_pause_</w:t>
      </w:r>
      <w:proofErr w:type="gramStart"/>
      <w:r>
        <w:t>resume</w:t>
      </w:r>
      <w:proofErr w:type="spellEnd"/>
      <w:r>
        <w:t>(</w:t>
      </w:r>
      <w:proofErr w:type="gramEnd"/>
      <w:r>
        <w:t>)`</w:t>
      </w:r>
      <w:r>
        <w:t>：</w:t>
      </w:r>
      <w:proofErr w:type="spellStart"/>
      <w:r>
        <w:t>处理暂停</w:t>
      </w:r>
      <w:proofErr w:type="spellEnd"/>
      <w:r>
        <w:t>/</w:t>
      </w:r>
      <w:proofErr w:type="spellStart"/>
      <w:r>
        <w:t>继续操作，更新按钮状态和进度显示</w:t>
      </w:r>
      <w:proofErr w:type="spellEnd"/>
      <w:r>
        <w:t>。</w:t>
      </w:r>
    </w:p>
    <w:p w14:paraId="1711254C" w14:textId="77777777" w:rsidR="001D68FB" w:rsidRDefault="00000000">
      <w:pPr>
        <w:pStyle w:val="a0"/>
      </w:pPr>
      <w:r>
        <w:t>`</w:t>
      </w:r>
      <w:proofErr w:type="spellStart"/>
      <w:r>
        <w:t>on_</w:t>
      </w:r>
      <w:proofErr w:type="gramStart"/>
      <w:r>
        <w:t>stop</w:t>
      </w:r>
      <w:proofErr w:type="spellEnd"/>
      <w:r>
        <w:t>(</w:t>
      </w:r>
      <w:proofErr w:type="gramEnd"/>
      <w:r>
        <w:t>)`</w:t>
      </w:r>
      <w:r>
        <w:t>：</w:t>
      </w:r>
      <w:proofErr w:type="spellStart"/>
      <w:r>
        <w:t>处理终止操作，调用回滚方法删除已解压内容</w:t>
      </w:r>
      <w:proofErr w:type="spellEnd"/>
      <w:r>
        <w:t>。</w:t>
      </w:r>
    </w:p>
    <w:p w14:paraId="07D09307" w14:textId="77777777" w:rsidR="001D68FB" w:rsidRDefault="00000000">
      <w:pPr>
        <w:pStyle w:val="a0"/>
      </w:pPr>
      <w:r>
        <w:t>`</w:t>
      </w:r>
      <w:proofErr w:type="spellStart"/>
      <w:r>
        <w:t>save_compressed_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target_path</w:t>
      </w:r>
      <w:proofErr w:type="spellEnd"/>
      <w:r>
        <w:t xml:space="preserve">, </w:t>
      </w:r>
      <w:proofErr w:type="spellStart"/>
      <w:r>
        <w:t>is_</w:t>
      </w:r>
      <w:proofErr w:type="gramStart"/>
      <w:r>
        <w:t>file</w:t>
      </w:r>
      <w:proofErr w:type="spellEnd"/>
      <w:r>
        <w:t>)`</w:t>
      </w:r>
      <w:proofErr w:type="gramEnd"/>
      <w:r>
        <w:t>：</w:t>
      </w:r>
      <w:proofErr w:type="spellStart"/>
      <w:r>
        <w:t>保存压缩包文件，处理压缩格式选择和线程操作</w:t>
      </w:r>
      <w:proofErr w:type="spellEnd"/>
      <w:r>
        <w:t>。</w:t>
      </w:r>
    </w:p>
    <w:p w14:paraId="67A532C8" w14:textId="77777777" w:rsidR="001D68FB" w:rsidRDefault="00000000">
      <w:pPr>
        <w:pStyle w:val="21"/>
      </w:pPr>
      <w:bookmarkStart w:id="16" w:name="_Toc200979199"/>
      <w:r>
        <w:t>（</w:t>
      </w:r>
      <w:proofErr w:type="spellStart"/>
      <w:r>
        <w:t>三）关键技术选型</w:t>
      </w:r>
      <w:bookmarkEnd w:id="16"/>
      <w:proofErr w:type="spellEnd"/>
    </w:p>
    <w:p w14:paraId="479A082F" w14:textId="77777777" w:rsidR="001D68FB" w:rsidRDefault="00000000">
      <w:pPr>
        <w:pStyle w:val="31"/>
      </w:pPr>
      <w:bookmarkStart w:id="17" w:name="_Toc200979200"/>
      <w:r>
        <w:t xml:space="preserve">1. </w:t>
      </w:r>
      <w:proofErr w:type="spellStart"/>
      <w:r>
        <w:t>开发语言与框架</w:t>
      </w:r>
      <w:bookmarkEnd w:id="17"/>
      <w:proofErr w:type="spellEnd"/>
    </w:p>
    <w:p w14:paraId="7B38D1A1" w14:textId="42AD9F24" w:rsidR="001D68FB" w:rsidRDefault="00000000">
      <w:pPr>
        <w:pStyle w:val="a0"/>
        <w:rPr>
          <w:lang w:eastAsia="zh-CN"/>
        </w:rPr>
      </w:pPr>
      <w:r>
        <w:rPr>
          <w:lang w:eastAsia="zh-CN"/>
        </w:rPr>
        <w:t>Python</w:t>
      </w:r>
      <w:r>
        <w:rPr>
          <w:lang w:eastAsia="zh-CN"/>
        </w:rPr>
        <w:t>：作为开发语言，因其丰富的</w:t>
      </w:r>
      <w:proofErr w:type="gramStart"/>
      <w:r>
        <w:rPr>
          <w:lang w:eastAsia="zh-CN"/>
        </w:rPr>
        <w:t>第三方库和</w:t>
      </w:r>
      <w:proofErr w:type="gramEnd"/>
      <w:r>
        <w:rPr>
          <w:lang w:eastAsia="zh-CN"/>
        </w:rPr>
        <w:t>简洁的语法，适合快速开发原型和实现复杂逻辑。</w:t>
      </w:r>
    </w:p>
    <w:p w14:paraId="4DCF1688" w14:textId="5810B099" w:rsidR="001D68FB" w:rsidRDefault="00000000">
      <w:pPr>
        <w:pStyle w:val="a0"/>
        <w:rPr>
          <w:lang w:eastAsia="zh-CN"/>
        </w:rPr>
      </w:pPr>
      <w:proofErr w:type="spellStart"/>
      <w:r>
        <w:rPr>
          <w:lang w:eastAsia="zh-CN"/>
        </w:rPr>
        <w:t>Tkinter</w:t>
      </w:r>
      <w:proofErr w:type="spellEnd"/>
      <w:r>
        <w:rPr>
          <w:lang w:eastAsia="zh-CN"/>
        </w:rPr>
        <w:t>：</w:t>
      </w:r>
      <w:r>
        <w:rPr>
          <w:lang w:eastAsia="zh-CN"/>
        </w:rPr>
        <w:t>Python</w:t>
      </w:r>
      <w:r>
        <w:rPr>
          <w:lang w:eastAsia="zh-CN"/>
        </w:rPr>
        <w:t>标准库中的</w:t>
      </w:r>
      <w:r>
        <w:rPr>
          <w:lang w:eastAsia="zh-CN"/>
        </w:rPr>
        <w:t>GUI</w:t>
      </w:r>
      <w:r>
        <w:rPr>
          <w:lang w:eastAsia="zh-CN"/>
        </w:rPr>
        <w:t>框架，用于构建用户界面，无需额外安装依赖，便于部署。</w:t>
      </w:r>
    </w:p>
    <w:p w14:paraId="1CA041CA" w14:textId="29109C87" w:rsidR="001D68FB" w:rsidRDefault="00000000">
      <w:pPr>
        <w:pStyle w:val="a0"/>
      </w:pPr>
      <w:r>
        <w:t>tkinterdnd2</w:t>
      </w:r>
      <w:r>
        <w:t>：扩展</w:t>
      </w:r>
      <w:r>
        <w:t>Tkinter</w:t>
      </w:r>
      <w:r>
        <w:t>的拖放功能，实现文件和文件夹的拖放操作。</w:t>
      </w:r>
    </w:p>
    <w:p w14:paraId="4B08A8D1" w14:textId="77777777" w:rsidR="001D68FB" w:rsidRDefault="00000000">
      <w:pPr>
        <w:pStyle w:val="31"/>
      </w:pPr>
      <w:bookmarkStart w:id="18" w:name="_Toc200979201"/>
      <w:r>
        <w:t xml:space="preserve">2. </w:t>
      </w:r>
      <w:proofErr w:type="spellStart"/>
      <w:r>
        <w:t>压缩格式处理库</w:t>
      </w:r>
      <w:bookmarkEnd w:id="18"/>
      <w:proofErr w:type="spellEnd"/>
    </w:p>
    <w:p w14:paraId="264129E0" w14:textId="467BB174" w:rsidR="001D68FB" w:rsidRDefault="00000000">
      <w:pPr>
        <w:pStyle w:val="a0"/>
        <w:rPr>
          <w:lang w:eastAsia="zh-CN"/>
        </w:rPr>
      </w:pPr>
      <w:r>
        <w:rPr>
          <w:lang w:eastAsia="zh-CN"/>
        </w:rPr>
        <w:t>zipfile</w:t>
      </w:r>
      <w:r>
        <w:rPr>
          <w:lang w:eastAsia="zh-CN"/>
        </w:rPr>
        <w:t>：</w:t>
      </w:r>
      <w:r>
        <w:rPr>
          <w:lang w:eastAsia="zh-CN"/>
        </w:rPr>
        <w:t>Python</w:t>
      </w:r>
      <w:r>
        <w:rPr>
          <w:lang w:eastAsia="zh-CN"/>
        </w:rPr>
        <w:t>标准库，用于处理</w:t>
      </w:r>
      <w:r>
        <w:rPr>
          <w:lang w:eastAsia="zh-CN"/>
        </w:rPr>
        <w:t>ZIP</w:t>
      </w:r>
      <w:r>
        <w:rPr>
          <w:lang w:eastAsia="zh-CN"/>
        </w:rPr>
        <w:t>格式压缩包。</w:t>
      </w:r>
    </w:p>
    <w:p w14:paraId="2CF048F3" w14:textId="228B5176" w:rsidR="001D68FB" w:rsidRDefault="00000000">
      <w:pPr>
        <w:pStyle w:val="a0"/>
        <w:rPr>
          <w:lang w:eastAsia="zh-CN"/>
        </w:rPr>
      </w:pPr>
      <w:proofErr w:type="spellStart"/>
      <w:r>
        <w:rPr>
          <w:lang w:eastAsia="zh-CN"/>
        </w:rPr>
        <w:t>rarfile</w:t>
      </w:r>
      <w:proofErr w:type="spellEnd"/>
      <w:r>
        <w:rPr>
          <w:lang w:eastAsia="zh-CN"/>
        </w:rPr>
        <w:t>：第三方库，用于处理</w:t>
      </w:r>
      <w:r>
        <w:rPr>
          <w:lang w:eastAsia="zh-CN"/>
        </w:rPr>
        <w:t>RAR</w:t>
      </w:r>
      <w:r>
        <w:rPr>
          <w:lang w:eastAsia="zh-CN"/>
        </w:rPr>
        <w:t>格式压缩包（需额外安装）。</w:t>
      </w:r>
    </w:p>
    <w:p w14:paraId="192B4C33" w14:textId="4C5B28D6" w:rsidR="001D68FB" w:rsidRDefault="00000000">
      <w:pPr>
        <w:pStyle w:val="a0"/>
        <w:rPr>
          <w:lang w:eastAsia="zh-CN"/>
        </w:rPr>
      </w:pPr>
      <w:r>
        <w:rPr>
          <w:lang w:eastAsia="zh-CN"/>
        </w:rPr>
        <w:t>py7zr</w:t>
      </w:r>
      <w:r>
        <w:rPr>
          <w:lang w:eastAsia="zh-CN"/>
        </w:rPr>
        <w:t>：第三方库，用于处理</w:t>
      </w:r>
      <w:r>
        <w:rPr>
          <w:lang w:eastAsia="zh-CN"/>
        </w:rPr>
        <w:t>7Z</w:t>
      </w:r>
      <w:r>
        <w:rPr>
          <w:lang w:eastAsia="zh-CN"/>
        </w:rPr>
        <w:t>格式压缩包。</w:t>
      </w:r>
    </w:p>
    <w:p w14:paraId="2D1703AA" w14:textId="37E2DF06" w:rsidR="001D68FB" w:rsidRDefault="00000000">
      <w:pPr>
        <w:pStyle w:val="a0"/>
      </w:pPr>
      <w:r>
        <w:t>tarfile</w:t>
      </w:r>
      <w:r>
        <w:t>：</w:t>
      </w:r>
      <w:r>
        <w:t>Python</w:t>
      </w:r>
      <w:r>
        <w:t>标准库，用于处理</w:t>
      </w:r>
      <w:r>
        <w:t>TAR</w:t>
      </w:r>
      <w:r>
        <w:t>、</w:t>
      </w:r>
      <w:r>
        <w:t>TAR.GZ</w:t>
      </w:r>
      <w:r>
        <w:t>、</w:t>
      </w:r>
      <w:r>
        <w:t>TAR.BZ2</w:t>
      </w:r>
      <w:r>
        <w:t>等格式。</w:t>
      </w:r>
    </w:p>
    <w:p w14:paraId="66F46101" w14:textId="77777777" w:rsidR="001D68FB" w:rsidRDefault="00000000">
      <w:pPr>
        <w:pStyle w:val="31"/>
      </w:pPr>
      <w:bookmarkStart w:id="19" w:name="_Toc200979202"/>
      <w:r>
        <w:lastRenderedPageBreak/>
        <w:t xml:space="preserve">3. </w:t>
      </w:r>
      <w:proofErr w:type="spellStart"/>
      <w:r>
        <w:t>多线程处理</w:t>
      </w:r>
      <w:bookmarkEnd w:id="19"/>
      <w:proofErr w:type="spellEnd"/>
    </w:p>
    <w:p w14:paraId="483A51CF" w14:textId="0DF10618" w:rsidR="001D68FB" w:rsidRDefault="00000000">
      <w:pPr>
        <w:rPr>
          <w:lang w:eastAsia="zh-CN"/>
        </w:rPr>
      </w:pPr>
      <w:r>
        <w:rPr>
          <w:lang w:eastAsia="zh-CN"/>
        </w:rPr>
        <w:t>threading</w:t>
      </w:r>
      <w:r>
        <w:rPr>
          <w:lang w:eastAsia="zh-CN"/>
        </w:rPr>
        <w:t>：</w:t>
      </w:r>
      <w:r>
        <w:rPr>
          <w:lang w:eastAsia="zh-CN"/>
        </w:rPr>
        <w:t>Python</w:t>
      </w:r>
      <w:r>
        <w:rPr>
          <w:lang w:eastAsia="zh-CN"/>
        </w:rPr>
        <w:t>标准库，用于创建和管理线程，实现异步解压</w:t>
      </w:r>
      <w:r>
        <w:rPr>
          <w:lang w:eastAsia="zh-CN"/>
        </w:rPr>
        <w:t>/</w:t>
      </w:r>
      <w:r>
        <w:rPr>
          <w:lang w:eastAsia="zh-CN"/>
        </w:rPr>
        <w:t>压缩操作，避免界面卡顿。</w:t>
      </w:r>
    </w:p>
    <w:p w14:paraId="00614201" w14:textId="77777777" w:rsidR="001D68FB" w:rsidRDefault="00000000">
      <w:pPr>
        <w:pStyle w:val="31"/>
        <w:rPr>
          <w:lang w:eastAsia="zh-CN"/>
        </w:rPr>
      </w:pPr>
      <w:bookmarkStart w:id="20" w:name="_Toc200979203"/>
      <w:r>
        <w:rPr>
          <w:lang w:eastAsia="zh-CN"/>
        </w:rPr>
        <w:t xml:space="preserve">4. </w:t>
      </w:r>
      <w:r>
        <w:rPr>
          <w:lang w:eastAsia="zh-CN"/>
        </w:rPr>
        <w:t>编码处理</w:t>
      </w:r>
      <w:bookmarkEnd w:id="20"/>
    </w:p>
    <w:p w14:paraId="2E2DBEA3" w14:textId="77777777" w:rsidR="001D68FB" w:rsidRDefault="00000000">
      <w:pPr>
        <w:rPr>
          <w:lang w:eastAsia="zh-CN"/>
        </w:rPr>
      </w:pPr>
      <w:r>
        <w:rPr>
          <w:lang w:eastAsia="zh-CN"/>
        </w:rPr>
        <w:t>采用</w:t>
      </w:r>
      <w:r>
        <w:rPr>
          <w:lang w:eastAsia="zh-CN"/>
        </w:rPr>
        <w:t>UTF-8</w:t>
      </w:r>
      <w:r>
        <w:rPr>
          <w:lang w:eastAsia="zh-CN"/>
        </w:rPr>
        <w:t>、</w:t>
      </w:r>
      <w:r>
        <w:rPr>
          <w:lang w:eastAsia="zh-CN"/>
        </w:rPr>
        <w:t>GBK</w:t>
      </w:r>
      <w:r>
        <w:rPr>
          <w:lang w:eastAsia="zh-CN"/>
        </w:rPr>
        <w:t>等编码的自动检测与转换机制，解决中文文件名乱码问题。通过尝试不同编码解码文件名，并使用错误替换策略处理无法解码的情况。</w:t>
      </w:r>
    </w:p>
    <w:p w14:paraId="2BF73561" w14:textId="77777777" w:rsidR="001D68FB" w:rsidRDefault="00000000">
      <w:pPr>
        <w:pStyle w:val="1"/>
        <w:rPr>
          <w:lang w:eastAsia="zh-CN"/>
        </w:rPr>
      </w:pPr>
      <w:bookmarkStart w:id="21" w:name="_Toc200979204"/>
      <w:r>
        <w:rPr>
          <w:lang w:eastAsia="zh-CN"/>
        </w:rPr>
        <w:t>三、功能实现与技术细节</w:t>
      </w:r>
      <w:bookmarkEnd w:id="21"/>
    </w:p>
    <w:p w14:paraId="45C79B03" w14:textId="77777777" w:rsidR="001D68FB" w:rsidRDefault="00000000">
      <w:pPr>
        <w:pStyle w:val="21"/>
        <w:rPr>
          <w:lang w:eastAsia="zh-CN"/>
        </w:rPr>
      </w:pPr>
      <w:bookmarkStart w:id="22" w:name="_Toc200979205"/>
      <w:r>
        <w:rPr>
          <w:lang w:eastAsia="zh-CN"/>
        </w:rPr>
        <w:t>（一）解压功能实现</w:t>
      </w:r>
      <w:bookmarkEnd w:id="22"/>
    </w:p>
    <w:p w14:paraId="15929497" w14:textId="77777777" w:rsidR="001D68FB" w:rsidRDefault="00000000">
      <w:pPr>
        <w:pStyle w:val="31"/>
        <w:rPr>
          <w:lang w:eastAsia="zh-CN"/>
        </w:rPr>
      </w:pPr>
      <w:bookmarkStart w:id="23" w:name="_Toc200979206"/>
      <w:r>
        <w:rPr>
          <w:lang w:eastAsia="zh-CN"/>
        </w:rPr>
        <w:t xml:space="preserve">1. </w:t>
      </w:r>
      <w:r>
        <w:rPr>
          <w:lang w:eastAsia="zh-CN"/>
        </w:rPr>
        <w:t>基础解压流程</w:t>
      </w:r>
      <w:bookmarkEnd w:id="23"/>
    </w:p>
    <w:p w14:paraId="335B17CF" w14:textId="77777777" w:rsidR="001D68FB" w:rsidRDefault="00000000">
      <w:proofErr w:type="spellStart"/>
      <w:r>
        <w:t>解压功能的核心在于</w:t>
      </w:r>
      <w:r>
        <w:t>`extract_archive`</w:t>
      </w:r>
      <w:r>
        <w:t>方法，该方法根据压缩包的格式调用不同的处理逻辑，主要流程如下</w:t>
      </w:r>
      <w:proofErr w:type="spellEnd"/>
      <w:r>
        <w:t>：</w:t>
      </w:r>
    </w:p>
    <w:p w14:paraId="48AD2775" w14:textId="3735DC7A" w:rsidR="001D68FB" w:rsidRDefault="00000000">
      <w:pPr>
        <w:pStyle w:val="a"/>
        <w:rPr>
          <w:lang w:eastAsia="zh-CN"/>
        </w:rPr>
      </w:pPr>
      <w:r>
        <w:rPr>
          <w:lang w:eastAsia="zh-CN"/>
        </w:rPr>
        <w:t>确定目标目录：根据压缩包路径和用户指定的解压目录，生成目标解压目录，并处理同名目录的情况。</w:t>
      </w:r>
    </w:p>
    <w:p w14:paraId="35CF8361" w14:textId="2FD7B617" w:rsidR="001D68FB" w:rsidRDefault="00000000">
      <w:pPr>
        <w:pStyle w:val="a"/>
        <w:rPr>
          <w:lang w:eastAsia="zh-CN"/>
        </w:rPr>
      </w:pPr>
      <w:r>
        <w:rPr>
          <w:lang w:eastAsia="zh-CN"/>
        </w:rPr>
        <w:t>格式检测与处理：检测压缩包格式，调用对应的解压库（如</w:t>
      </w:r>
      <w:proofErr w:type="spellStart"/>
      <w:r>
        <w:rPr>
          <w:lang w:eastAsia="zh-CN"/>
        </w:rPr>
        <w:t>zipfile</w:t>
      </w:r>
      <w:proofErr w:type="spellEnd"/>
      <w:r>
        <w:rPr>
          <w:lang w:eastAsia="zh-CN"/>
        </w:rPr>
        <w:t>、</w:t>
      </w:r>
      <w:proofErr w:type="spellStart"/>
      <w:r>
        <w:rPr>
          <w:lang w:eastAsia="zh-CN"/>
        </w:rPr>
        <w:t>rarfile</w:t>
      </w:r>
      <w:proofErr w:type="spellEnd"/>
      <w:r>
        <w:rPr>
          <w:lang w:eastAsia="zh-CN"/>
        </w:rPr>
        <w:t>等）进行解压。</w:t>
      </w:r>
    </w:p>
    <w:p w14:paraId="74EFEBD7" w14:textId="553BC339" w:rsidR="001D68FB" w:rsidRDefault="00000000">
      <w:pPr>
        <w:pStyle w:val="a"/>
        <w:rPr>
          <w:lang w:eastAsia="zh-CN"/>
        </w:rPr>
      </w:pPr>
      <w:r>
        <w:rPr>
          <w:lang w:eastAsia="zh-CN"/>
        </w:rPr>
        <w:t>文件名编码处理：在解压过程中，对文件名进行编码检测和转换，支持</w:t>
      </w:r>
      <w:r>
        <w:rPr>
          <w:lang w:eastAsia="zh-CN"/>
        </w:rPr>
        <w:t>UTF-8</w:t>
      </w:r>
      <w:r>
        <w:rPr>
          <w:lang w:eastAsia="zh-CN"/>
        </w:rPr>
        <w:t>、</w:t>
      </w:r>
      <w:r>
        <w:rPr>
          <w:lang w:eastAsia="zh-CN"/>
        </w:rPr>
        <w:t>GBK</w:t>
      </w:r>
      <w:r>
        <w:rPr>
          <w:lang w:eastAsia="zh-CN"/>
        </w:rPr>
        <w:t>等编码，解决中文乱码问题。</w:t>
      </w:r>
    </w:p>
    <w:p w14:paraId="33377B83" w14:textId="76FA2C7C" w:rsidR="001D68FB" w:rsidRDefault="00000000">
      <w:pPr>
        <w:pStyle w:val="a"/>
        <w:rPr>
          <w:lang w:eastAsia="zh-CN"/>
        </w:rPr>
      </w:pPr>
      <w:r>
        <w:rPr>
          <w:lang w:eastAsia="zh-CN"/>
        </w:rPr>
        <w:t>安全性检查：检查解压路径是否包含非法字符或路径穿越风险，确保系统安全。</w:t>
      </w:r>
    </w:p>
    <w:p w14:paraId="728A1359" w14:textId="4BE3C4DD" w:rsidR="001D68FB" w:rsidRDefault="00000000">
      <w:pPr>
        <w:pStyle w:val="a"/>
        <w:rPr>
          <w:lang w:eastAsia="zh-CN"/>
        </w:rPr>
      </w:pPr>
      <w:r>
        <w:rPr>
          <w:lang w:eastAsia="zh-CN"/>
        </w:rPr>
        <w:t>解压执行：将压缩</w:t>
      </w:r>
      <w:proofErr w:type="gramStart"/>
      <w:r>
        <w:rPr>
          <w:lang w:eastAsia="zh-CN"/>
        </w:rPr>
        <w:t>包内容</w:t>
      </w:r>
      <w:proofErr w:type="gramEnd"/>
      <w:r>
        <w:rPr>
          <w:lang w:eastAsia="zh-CN"/>
        </w:rPr>
        <w:t>解压到目标目录，对于文件夹需先创建目录结构。</w:t>
      </w:r>
    </w:p>
    <w:p w14:paraId="36153777" w14:textId="77777777" w:rsidR="001D68FB" w:rsidRDefault="00000000">
      <w:pPr>
        <w:pStyle w:val="31"/>
      </w:pPr>
      <w:bookmarkStart w:id="24" w:name="_Toc200979207"/>
      <w:r>
        <w:t xml:space="preserve">2. </w:t>
      </w:r>
      <w:proofErr w:type="spellStart"/>
      <w:r>
        <w:t>嵌套解压实现</w:t>
      </w:r>
      <w:bookmarkEnd w:id="24"/>
      <w:proofErr w:type="spellEnd"/>
    </w:p>
    <w:p w14:paraId="66FDAD11" w14:textId="77777777" w:rsidR="001D68FB" w:rsidRDefault="00000000">
      <w:proofErr w:type="spellStart"/>
      <w:r>
        <w:t>嵌套解压是本系统的核心特色功能，通过</w:t>
      </w:r>
      <w:r>
        <w:t>`extract_nested_archives`</w:t>
      </w:r>
      <w:r>
        <w:t>方法实现，主要逻辑如下</w:t>
      </w:r>
      <w:proofErr w:type="spellEnd"/>
      <w:r>
        <w:t>：</w:t>
      </w:r>
    </w:p>
    <w:p w14:paraId="2CE5410A" w14:textId="00043939" w:rsidR="001D68FB" w:rsidRDefault="00000000">
      <w:pPr>
        <w:pStyle w:val="a"/>
        <w:rPr>
          <w:lang w:eastAsia="zh-CN"/>
        </w:rPr>
      </w:pPr>
      <w:r>
        <w:rPr>
          <w:lang w:eastAsia="zh-CN"/>
        </w:rPr>
        <w:t>递归查找压缩包：在解压后的文件夹中递归查找所有支持的压缩包文件。</w:t>
      </w:r>
    </w:p>
    <w:p w14:paraId="71FCEAA1" w14:textId="2F6961B7" w:rsidR="001D68FB" w:rsidRDefault="00000000">
      <w:pPr>
        <w:pStyle w:val="a"/>
        <w:rPr>
          <w:lang w:eastAsia="zh-CN"/>
        </w:rPr>
      </w:pPr>
      <w:r>
        <w:rPr>
          <w:lang w:eastAsia="zh-CN"/>
        </w:rPr>
        <w:t>按层级排序：将找到的嵌套</w:t>
      </w:r>
      <w:proofErr w:type="gramStart"/>
      <w:r>
        <w:rPr>
          <w:lang w:eastAsia="zh-CN"/>
        </w:rPr>
        <w:t>压缩包按路径</w:t>
      </w:r>
      <w:proofErr w:type="gramEnd"/>
      <w:r>
        <w:rPr>
          <w:lang w:eastAsia="zh-CN"/>
        </w:rPr>
        <w:t>长度排序，优先处理内层压缩包，确保解压顺序的合理性。</w:t>
      </w:r>
    </w:p>
    <w:p w14:paraId="0EC22611" w14:textId="148AD85F" w:rsidR="001D68FB" w:rsidRDefault="00000000">
      <w:pPr>
        <w:pStyle w:val="a"/>
        <w:rPr>
          <w:lang w:eastAsia="zh-CN"/>
        </w:rPr>
      </w:pPr>
      <w:r>
        <w:rPr>
          <w:lang w:eastAsia="zh-CN"/>
        </w:rPr>
        <w:t>递归解压：对每个嵌套压缩</w:t>
      </w:r>
      <w:proofErr w:type="gramStart"/>
      <w:r>
        <w:rPr>
          <w:lang w:eastAsia="zh-CN"/>
        </w:rPr>
        <w:t>包创建</w:t>
      </w:r>
      <w:proofErr w:type="gramEnd"/>
      <w:r>
        <w:rPr>
          <w:lang w:eastAsia="zh-CN"/>
        </w:rPr>
        <w:t>子目录并解压，解压后继续处理子目录中的嵌套压缩包，形成递归处理链。</w:t>
      </w:r>
    </w:p>
    <w:p w14:paraId="493B0C27" w14:textId="44D844A6" w:rsidR="001D68FB" w:rsidRDefault="00000000">
      <w:pPr>
        <w:pStyle w:val="a"/>
      </w:pPr>
      <w:proofErr w:type="spellStart"/>
      <w:r>
        <w:t>结构优化：每次解压后调用</w:t>
      </w:r>
      <w:r>
        <w:t>`optimize_extracted_structure`</w:t>
      </w:r>
      <w:r>
        <w:t>方法，优化文件夹结构，展平冗余层级</w:t>
      </w:r>
      <w:proofErr w:type="spellEnd"/>
      <w:r>
        <w:t>。</w:t>
      </w:r>
    </w:p>
    <w:p w14:paraId="794E13EC" w14:textId="1831D0C7" w:rsidR="001D68FB" w:rsidRDefault="00000000">
      <w:pPr>
        <w:pStyle w:val="a"/>
        <w:rPr>
          <w:lang w:eastAsia="zh-CN"/>
        </w:rPr>
      </w:pPr>
      <w:r>
        <w:rPr>
          <w:lang w:eastAsia="zh-CN"/>
        </w:rPr>
        <w:t>原始文件清理：根据配置选项，自动删除已解压的原始压缩包，减少磁盘占用。</w:t>
      </w:r>
    </w:p>
    <w:p w14:paraId="435F4A2F" w14:textId="77777777" w:rsidR="001D68FB" w:rsidRDefault="00000000">
      <w:pPr>
        <w:pStyle w:val="31"/>
        <w:rPr>
          <w:lang w:eastAsia="zh-CN"/>
        </w:rPr>
      </w:pPr>
      <w:bookmarkStart w:id="25" w:name="_Toc200979208"/>
      <w:r>
        <w:rPr>
          <w:lang w:eastAsia="zh-CN"/>
        </w:rPr>
        <w:t xml:space="preserve">3. </w:t>
      </w:r>
      <w:r>
        <w:rPr>
          <w:lang w:eastAsia="zh-CN"/>
        </w:rPr>
        <w:t>乱码处理技术</w:t>
      </w:r>
      <w:bookmarkEnd w:id="25"/>
    </w:p>
    <w:p w14:paraId="39ADB3E2" w14:textId="77777777" w:rsidR="001D68FB" w:rsidRDefault="00000000">
      <w:pPr>
        <w:rPr>
          <w:lang w:eastAsia="zh-CN"/>
        </w:rPr>
      </w:pPr>
      <w:r>
        <w:rPr>
          <w:lang w:eastAsia="zh-CN"/>
        </w:rPr>
        <w:t>中文文件名乱码问题的解决是解压功能的关键难点，系统通过以下策略处理：</w:t>
      </w:r>
    </w:p>
    <w:p w14:paraId="57DAB187" w14:textId="2FA58522" w:rsidR="001D68FB" w:rsidRDefault="00000000">
      <w:pPr>
        <w:pStyle w:val="a"/>
        <w:rPr>
          <w:lang w:eastAsia="zh-CN"/>
        </w:rPr>
      </w:pPr>
      <w:r>
        <w:rPr>
          <w:lang w:eastAsia="zh-CN"/>
        </w:rPr>
        <w:t>多编码尝试：在解压时，先尝试用</w:t>
      </w:r>
      <w:r>
        <w:rPr>
          <w:lang w:eastAsia="zh-CN"/>
        </w:rPr>
        <w:t>UTF-8</w:t>
      </w:r>
      <w:r>
        <w:rPr>
          <w:lang w:eastAsia="zh-CN"/>
        </w:rPr>
        <w:t>解码文件名，失败后尝试</w:t>
      </w:r>
      <w:r>
        <w:rPr>
          <w:lang w:eastAsia="zh-CN"/>
        </w:rPr>
        <w:t>GBK</w:t>
      </w:r>
      <w:r>
        <w:rPr>
          <w:lang w:eastAsia="zh-CN"/>
        </w:rPr>
        <w:t>解码，最后使用错误替换策略（</w:t>
      </w:r>
      <w:r>
        <w:rPr>
          <w:lang w:eastAsia="zh-CN"/>
        </w:rPr>
        <w:t>`errors='replace'`</w:t>
      </w:r>
      <w:r>
        <w:rPr>
          <w:lang w:eastAsia="zh-CN"/>
        </w:rPr>
        <w:t>）处理无法解码的字符。</w:t>
      </w:r>
    </w:p>
    <w:p w14:paraId="7BD96C5E" w14:textId="20E607F2" w:rsidR="001D68FB" w:rsidRDefault="00000000">
      <w:pPr>
        <w:pStyle w:val="a"/>
        <w:rPr>
          <w:lang w:eastAsia="zh-CN"/>
        </w:rPr>
      </w:pPr>
      <w:r>
        <w:rPr>
          <w:lang w:eastAsia="zh-CN"/>
        </w:rPr>
        <w:t>编码转换：对于</w:t>
      </w:r>
      <w:proofErr w:type="spellStart"/>
      <w:r>
        <w:rPr>
          <w:lang w:eastAsia="zh-CN"/>
        </w:rPr>
        <w:t>zipfile</w:t>
      </w:r>
      <w:proofErr w:type="spellEnd"/>
      <w:r>
        <w:rPr>
          <w:lang w:eastAsia="zh-CN"/>
        </w:rPr>
        <w:t>库在</w:t>
      </w:r>
      <w:r>
        <w:rPr>
          <w:lang w:eastAsia="zh-CN"/>
        </w:rPr>
        <w:t>Python 3.6+</w:t>
      </w:r>
      <w:r>
        <w:rPr>
          <w:lang w:eastAsia="zh-CN"/>
        </w:rPr>
        <w:t>中可能出现的</w:t>
      </w:r>
      <w:r>
        <w:rPr>
          <w:lang w:eastAsia="zh-CN"/>
        </w:rPr>
        <w:t>cp437</w:t>
      </w:r>
      <w:r>
        <w:rPr>
          <w:lang w:eastAsia="zh-CN"/>
        </w:rPr>
        <w:t>编码错误，先将文件名编码为</w:t>
      </w:r>
      <w:r>
        <w:rPr>
          <w:lang w:eastAsia="zh-CN"/>
        </w:rPr>
        <w:t>cp437</w:t>
      </w:r>
      <w:r>
        <w:rPr>
          <w:lang w:eastAsia="zh-CN"/>
        </w:rPr>
        <w:t>字节，再尝试用</w:t>
      </w:r>
      <w:r>
        <w:rPr>
          <w:lang w:eastAsia="zh-CN"/>
        </w:rPr>
        <w:t>UTF-8</w:t>
      </w:r>
      <w:r>
        <w:rPr>
          <w:lang w:eastAsia="zh-CN"/>
        </w:rPr>
        <w:t>或</w:t>
      </w:r>
      <w:r>
        <w:rPr>
          <w:lang w:eastAsia="zh-CN"/>
        </w:rPr>
        <w:t>GBK</w:t>
      </w:r>
      <w:r>
        <w:rPr>
          <w:lang w:eastAsia="zh-CN"/>
        </w:rPr>
        <w:t>解码。</w:t>
      </w:r>
    </w:p>
    <w:p w14:paraId="5F1F5AAB" w14:textId="6E9CE536" w:rsidR="001D68FB" w:rsidRDefault="00000000">
      <w:pPr>
        <w:pStyle w:val="a"/>
        <w:rPr>
          <w:lang w:eastAsia="zh-CN"/>
        </w:rPr>
      </w:pPr>
      <w:r>
        <w:rPr>
          <w:lang w:eastAsia="zh-CN"/>
        </w:rPr>
        <w:lastRenderedPageBreak/>
        <w:t>统一规范化：解码后的文件名进行路径规范化处理（</w:t>
      </w:r>
      <w:r>
        <w:rPr>
          <w:lang w:eastAsia="zh-CN"/>
        </w:rPr>
        <w:t>`</w:t>
      </w:r>
      <w:proofErr w:type="spellStart"/>
      <w:r>
        <w:rPr>
          <w:lang w:eastAsia="zh-CN"/>
        </w:rPr>
        <w:t>os.path.normpath</w:t>
      </w:r>
      <w:proofErr w:type="spellEnd"/>
      <w:r>
        <w:rPr>
          <w:lang w:eastAsia="zh-CN"/>
        </w:rPr>
        <w:t>`</w:t>
      </w:r>
      <w:r>
        <w:rPr>
          <w:lang w:eastAsia="zh-CN"/>
        </w:rPr>
        <w:t>），确保路径的一致性和合法性。</w:t>
      </w:r>
    </w:p>
    <w:p w14:paraId="50E62A29" w14:textId="77777777" w:rsidR="001D68FB" w:rsidRDefault="00000000">
      <w:pPr>
        <w:pStyle w:val="21"/>
      </w:pPr>
      <w:bookmarkStart w:id="26" w:name="_Toc200979209"/>
      <w:r>
        <w:t>（</w:t>
      </w:r>
      <w:proofErr w:type="spellStart"/>
      <w:r>
        <w:t>二）压缩功能实现</w:t>
      </w:r>
      <w:bookmarkEnd w:id="26"/>
      <w:proofErr w:type="spellEnd"/>
    </w:p>
    <w:p w14:paraId="28EC5125" w14:textId="77777777" w:rsidR="001D68FB" w:rsidRDefault="00000000">
      <w:proofErr w:type="spellStart"/>
      <w:r>
        <w:t>压缩功能通过</w:t>
      </w:r>
      <w:r>
        <w:t>`compress_file`</w:t>
      </w:r>
      <w:r>
        <w:t>和</w:t>
      </w:r>
      <w:r>
        <w:t>`compress_folder`</w:t>
      </w:r>
      <w:r>
        <w:t>方法实现，支持多种格式，主要流程如下</w:t>
      </w:r>
      <w:proofErr w:type="spellEnd"/>
      <w:r>
        <w:t>：</w:t>
      </w:r>
    </w:p>
    <w:p w14:paraId="0CF1C1A6" w14:textId="5AE52B40" w:rsidR="001D68FB" w:rsidRDefault="00000000">
      <w:r>
        <w:t xml:space="preserve">1. </w:t>
      </w:r>
      <w:r>
        <w:t>格式选择：根据用户指定的压缩格式（</w:t>
      </w:r>
      <w:r>
        <w:t>ZIP</w:t>
      </w:r>
      <w:r>
        <w:t>、</w:t>
      </w:r>
      <w:r>
        <w:t>7Z</w:t>
      </w:r>
      <w:r>
        <w:t>、</w:t>
      </w:r>
      <w:r>
        <w:t>TAR</w:t>
      </w:r>
      <w:r>
        <w:t>、</w:t>
      </w:r>
      <w:r>
        <w:t>RAR</w:t>
      </w:r>
      <w:r>
        <w:t>）选择对应的处理逻辑。</w:t>
      </w:r>
    </w:p>
    <w:p w14:paraId="319EC28A" w14:textId="1594AD8C" w:rsidR="001D68FB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文件遍历：对于文件夹压缩，递归遍历文件夹中的所有文件，获取相对路径以保持压缩包内的目录结构。</w:t>
      </w:r>
    </w:p>
    <w:p w14:paraId="3299FBAE" w14:textId="677EB66B" w:rsidR="001D68FB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压缩执行：使用对应的压缩库（如</w:t>
      </w:r>
      <w:proofErr w:type="spellStart"/>
      <w:r>
        <w:rPr>
          <w:lang w:eastAsia="zh-CN"/>
        </w:rPr>
        <w:t>zipfile</w:t>
      </w:r>
      <w:proofErr w:type="spellEnd"/>
      <w:r>
        <w:rPr>
          <w:lang w:eastAsia="zh-CN"/>
        </w:rPr>
        <w:t>、</w:t>
      </w:r>
      <w:r>
        <w:rPr>
          <w:lang w:eastAsia="zh-CN"/>
        </w:rPr>
        <w:t>py7zr</w:t>
      </w:r>
      <w:r>
        <w:rPr>
          <w:lang w:eastAsia="zh-CN"/>
        </w:rPr>
        <w:t>等）将文件写入压缩包，支持压缩级别设置（如</w:t>
      </w:r>
      <w:r>
        <w:rPr>
          <w:lang w:eastAsia="zh-CN"/>
        </w:rPr>
        <w:t>ZIP</w:t>
      </w:r>
      <w:r>
        <w:rPr>
          <w:lang w:eastAsia="zh-CN"/>
        </w:rPr>
        <w:t>的</w:t>
      </w:r>
      <w:r>
        <w:rPr>
          <w:lang w:eastAsia="zh-CN"/>
        </w:rPr>
        <w:t>DEFLATED</w:t>
      </w:r>
      <w:r>
        <w:rPr>
          <w:lang w:eastAsia="zh-CN"/>
        </w:rPr>
        <w:t>算法）。</w:t>
      </w:r>
    </w:p>
    <w:p w14:paraId="585909FE" w14:textId="5F9E9322" w:rsidR="001D68FB" w:rsidRDefault="00000000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异常处理：捕获压缩过程中的异常，如加密压缩包、文件访问错误等，并提供友好的错误提示。</w:t>
      </w:r>
    </w:p>
    <w:p w14:paraId="6AE12F8F" w14:textId="77777777" w:rsidR="001D68FB" w:rsidRDefault="00000000">
      <w:pPr>
        <w:pStyle w:val="21"/>
        <w:rPr>
          <w:lang w:eastAsia="zh-CN"/>
        </w:rPr>
      </w:pPr>
      <w:bookmarkStart w:id="27" w:name="_Toc200979210"/>
      <w:r>
        <w:rPr>
          <w:lang w:eastAsia="zh-CN"/>
        </w:rPr>
        <w:t>（三）操作控制功能实现</w:t>
      </w:r>
      <w:bookmarkEnd w:id="27"/>
    </w:p>
    <w:p w14:paraId="5BEA7C6E" w14:textId="77777777" w:rsidR="001D68FB" w:rsidRDefault="00000000">
      <w:pPr>
        <w:rPr>
          <w:lang w:eastAsia="zh-CN"/>
        </w:rPr>
      </w:pPr>
      <w:r>
        <w:rPr>
          <w:lang w:eastAsia="zh-CN"/>
        </w:rPr>
        <w:t>暂停与继续功能通过线程事件（</w:t>
      </w:r>
      <w:r>
        <w:rPr>
          <w:lang w:eastAsia="zh-CN"/>
        </w:rPr>
        <w:t>`_pause`</w:t>
      </w:r>
      <w:r>
        <w:rPr>
          <w:lang w:eastAsia="zh-CN"/>
        </w:rPr>
        <w:t>）实现：</w:t>
      </w:r>
    </w:p>
    <w:p w14:paraId="4DB46EFD" w14:textId="7B52E7B1" w:rsidR="001D68FB" w:rsidRDefault="00000000">
      <w:r>
        <w:t xml:space="preserve">1. </w:t>
      </w:r>
      <w:r>
        <w:t>暂停操作：调用</w:t>
      </w:r>
      <w:r>
        <w:t>`pause</w:t>
      </w:r>
      <w:proofErr w:type="gramStart"/>
      <w:r>
        <w:t>()`</w:t>
      </w:r>
      <w:proofErr w:type="gramEnd"/>
      <w:r>
        <w:t>方法清除</w:t>
      </w:r>
      <w:r>
        <w:t>`_pause`</w:t>
      </w:r>
      <w:r>
        <w:t>事件，线程在执行</w:t>
      </w:r>
      <w:r>
        <w:t>`_check_stop_and_</w:t>
      </w:r>
      <w:proofErr w:type="gramStart"/>
      <w:r>
        <w:t>pause(</w:t>
      </w:r>
      <w:proofErr w:type="gramEnd"/>
      <w:r>
        <w:t>)`</w:t>
      </w:r>
      <w:r>
        <w:t>时会阻塞等待。</w:t>
      </w:r>
    </w:p>
    <w:p w14:paraId="1E12B063" w14:textId="5254B1FD" w:rsidR="001D68FB" w:rsidRDefault="00000000">
      <w:r>
        <w:t xml:space="preserve">2. </w:t>
      </w:r>
      <w:proofErr w:type="spellStart"/>
      <w:r>
        <w:t>继续操作：调用</w:t>
      </w:r>
      <w:r>
        <w:t>`</w:t>
      </w:r>
      <w:proofErr w:type="gramStart"/>
      <w:r>
        <w:t>resume</w:t>
      </w:r>
      <w:proofErr w:type="spellEnd"/>
      <w:r>
        <w:t>(</w:t>
      </w:r>
      <w:proofErr w:type="gramEnd"/>
      <w:r>
        <w:t>)`</w:t>
      </w:r>
      <w:proofErr w:type="spellStart"/>
      <w:r>
        <w:t>方法设置</w:t>
      </w:r>
      <w:proofErr w:type="spellEnd"/>
      <w:r>
        <w:t>`_</w:t>
      </w:r>
      <w:proofErr w:type="spellStart"/>
      <w:r>
        <w:t>pause`</w:t>
      </w:r>
      <w:r>
        <w:t>事件，线程继续执行</w:t>
      </w:r>
      <w:proofErr w:type="spellEnd"/>
      <w:r>
        <w:t>。</w:t>
      </w:r>
    </w:p>
    <w:p w14:paraId="4E057C96" w14:textId="403B4739" w:rsidR="001D68FB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界面同步：更新暂停</w:t>
      </w:r>
      <w:r>
        <w:rPr>
          <w:lang w:eastAsia="zh-CN"/>
        </w:rPr>
        <w:t>/</w:t>
      </w:r>
      <w:r>
        <w:rPr>
          <w:lang w:eastAsia="zh-CN"/>
        </w:rPr>
        <w:t>继续按钮的文本和进度显示，反映当前操作状态。</w:t>
      </w:r>
    </w:p>
    <w:p w14:paraId="4389704B" w14:textId="77777777" w:rsidR="001D68FB" w:rsidRDefault="00000000">
      <w:pPr>
        <w:pStyle w:val="21"/>
        <w:rPr>
          <w:lang w:eastAsia="zh-CN"/>
        </w:rPr>
      </w:pPr>
      <w:bookmarkStart w:id="28" w:name="_Toc200979211"/>
      <w:r>
        <w:rPr>
          <w:lang w:eastAsia="zh-CN"/>
        </w:rPr>
        <w:t>（四）界面交互实现</w:t>
      </w:r>
      <w:bookmarkEnd w:id="28"/>
    </w:p>
    <w:p w14:paraId="0AA5B302" w14:textId="77777777" w:rsidR="001D68FB" w:rsidRDefault="00000000">
      <w:pPr>
        <w:rPr>
          <w:lang w:eastAsia="zh-CN"/>
        </w:rPr>
      </w:pPr>
      <w:r>
        <w:rPr>
          <w:lang w:eastAsia="zh-CN"/>
        </w:rPr>
        <w:t>拖</w:t>
      </w:r>
      <w:proofErr w:type="gramStart"/>
      <w:r>
        <w:rPr>
          <w:lang w:eastAsia="zh-CN"/>
        </w:rPr>
        <w:t>放功能</w:t>
      </w:r>
      <w:proofErr w:type="gramEnd"/>
      <w:r>
        <w:rPr>
          <w:lang w:eastAsia="zh-CN"/>
        </w:rPr>
        <w:t>通过</w:t>
      </w:r>
      <w:r>
        <w:rPr>
          <w:lang w:eastAsia="zh-CN"/>
        </w:rPr>
        <w:t>`tkinterdnd2`</w:t>
      </w:r>
      <w:r>
        <w:rPr>
          <w:lang w:eastAsia="zh-CN"/>
        </w:rPr>
        <w:t>库实现：</w:t>
      </w:r>
    </w:p>
    <w:p w14:paraId="11D10B54" w14:textId="40D46B4F" w:rsidR="001D68FB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目标注册：在拖</w:t>
      </w:r>
      <w:proofErr w:type="gramStart"/>
      <w:r>
        <w:rPr>
          <w:lang w:eastAsia="zh-CN"/>
        </w:rPr>
        <w:t>放区域</w:t>
      </w:r>
      <w:proofErr w:type="gramEnd"/>
      <w:r>
        <w:rPr>
          <w:lang w:eastAsia="zh-CN"/>
        </w:rPr>
        <w:t>注册</w:t>
      </w:r>
      <w:r>
        <w:rPr>
          <w:lang w:eastAsia="zh-CN"/>
        </w:rPr>
        <w:t>`DND_FILES`</w:t>
      </w:r>
      <w:r>
        <w:rPr>
          <w:lang w:eastAsia="zh-CN"/>
        </w:rPr>
        <w:t>类型，接收拖入的文件或文件夹。</w:t>
      </w:r>
    </w:p>
    <w:p w14:paraId="1BAC4074" w14:textId="6B4E428C" w:rsidR="001D68FB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事件处理：</w:t>
      </w:r>
      <w:r>
        <w:rPr>
          <w:lang w:eastAsia="zh-CN"/>
        </w:rPr>
        <w:t>`</w:t>
      </w:r>
      <w:proofErr w:type="spellStart"/>
      <w:r>
        <w:rPr>
          <w:lang w:eastAsia="zh-CN"/>
        </w:rPr>
        <w:t>on_drop</w:t>
      </w:r>
      <w:proofErr w:type="spellEnd"/>
      <w:r>
        <w:rPr>
          <w:lang w:eastAsia="zh-CN"/>
        </w:rPr>
        <w:t>`</w:t>
      </w:r>
      <w:r>
        <w:rPr>
          <w:lang w:eastAsia="zh-CN"/>
        </w:rPr>
        <w:t>事件处理函数解析拖入的路径，区分文件和文件夹，并启动相应的解压流程。</w:t>
      </w:r>
    </w:p>
    <w:p w14:paraId="3A3158B0" w14:textId="070E9262" w:rsidR="001D68FB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智能处理：自动识别拖入的文件是否为支持的压缩格式，或文件夹中是否包含压缩包，实现智能处理。</w:t>
      </w:r>
    </w:p>
    <w:p w14:paraId="12243AC5" w14:textId="77777777" w:rsidR="001D68FB" w:rsidRDefault="00000000">
      <w:pPr>
        <w:pStyle w:val="1"/>
        <w:rPr>
          <w:lang w:eastAsia="zh-CN"/>
        </w:rPr>
      </w:pPr>
      <w:bookmarkStart w:id="29" w:name="_Toc200979212"/>
      <w:r>
        <w:rPr>
          <w:lang w:eastAsia="zh-CN"/>
        </w:rPr>
        <w:t>四、版本迭代与优化过程</w:t>
      </w:r>
      <w:bookmarkEnd w:id="29"/>
    </w:p>
    <w:p w14:paraId="12EF6173" w14:textId="77777777" w:rsidR="001D68FB" w:rsidRDefault="00000000">
      <w:pPr>
        <w:pStyle w:val="21"/>
        <w:rPr>
          <w:lang w:eastAsia="zh-CN"/>
        </w:rPr>
      </w:pPr>
      <w:bookmarkStart w:id="30" w:name="_Toc200979213"/>
      <w:r>
        <w:rPr>
          <w:lang w:eastAsia="zh-CN"/>
        </w:rPr>
        <w:t>（一）版本</w:t>
      </w:r>
      <w:r>
        <w:rPr>
          <w:lang w:eastAsia="zh-CN"/>
        </w:rPr>
        <w:t>1</w:t>
      </w:r>
      <w:r>
        <w:rPr>
          <w:lang w:eastAsia="zh-CN"/>
        </w:rPr>
        <w:t>：基础功能实现</w:t>
      </w:r>
      <w:bookmarkEnd w:id="30"/>
    </w:p>
    <w:p w14:paraId="047A3001" w14:textId="77777777" w:rsidR="001D68FB" w:rsidRDefault="00000000">
      <w:pPr>
        <w:pStyle w:val="31"/>
      </w:pPr>
      <w:bookmarkStart w:id="31" w:name="_Toc200979214"/>
      <w:r>
        <w:t xml:space="preserve">1. </w:t>
      </w:r>
      <w:proofErr w:type="spellStart"/>
      <w:r>
        <w:t>功能亮点</w:t>
      </w:r>
      <w:bookmarkEnd w:id="31"/>
      <w:proofErr w:type="spellEnd"/>
    </w:p>
    <w:p w14:paraId="5E9044D1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实现了基本的</w:t>
      </w:r>
      <w:r>
        <w:rPr>
          <w:lang w:eastAsia="zh-CN"/>
        </w:rPr>
        <w:t>ZIP</w:t>
      </w:r>
      <w:r>
        <w:rPr>
          <w:lang w:eastAsia="zh-CN"/>
        </w:rPr>
        <w:t>格式解压功能，支持选择文件和文件夹进行解压。</w:t>
      </w:r>
    </w:p>
    <w:p w14:paraId="5FACF771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初步构建了图形用户界面，包含解压按钮和基本的进度显示。</w:t>
      </w:r>
    </w:p>
    <w:p w14:paraId="099D8B03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完成了核心</w:t>
      </w:r>
      <w:r>
        <w:rPr>
          <w:lang w:eastAsia="zh-CN"/>
        </w:rPr>
        <w:t>Extractor</w:t>
      </w:r>
      <w:r>
        <w:rPr>
          <w:lang w:eastAsia="zh-CN"/>
        </w:rPr>
        <w:t>类的基础框架，实现了文件路径处理和基本异常处理。</w:t>
      </w:r>
    </w:p>
    <w:p w14:paraId="7BEAA736" w14:textId="77777777" w:rsidR="001D68FB" w:rsidRDefault="00000000">
      <w:pPr>
        <w:pStyle w:val="31"/>
        <w:rPr>
          <w:lang w:eastAsia="zh-CN"/>
        </w:rPr>
      </w:pPr>
      <w:bookmarkStart w:id="32" w:name="_Toc200979215"/>
      <w:r>
        <w:rPr>
          <w:lang w:eastAsia="zh-CN"/>
        </w:rPr>
        <w:lastRenderedPageBreak/>
        <w:t xml:space="preserve">2. </w:t>
      </w:r>
      <w:r>
        <w:rPr>
          <w:lang w:eastAsia="zh-CN"/>
        </w:rPr>
        <w:t>技术难点与解决方案</w:t>
      </w:r>
      <w:bookmarkEnd w:id="32"/>
    </w:p>
    <w:p w14:paraId="741DBA80" w14:textId="38F0ACCA" w:rsidR="001D68FB" w:rsidRDefault="00000000">
      <w:pPr>
        <w:rPr>
          <w:lang w:eastAsia="zh-CN"/>
        </w:rPr>
      </w:pPr>
      <w:r>
        <w:rPr>
          <w:lang w:eastAsia="zh-CN"/>
        </w:rPr>
        <w:t>问题：仅支持</w:t>
      </w:r>
      <w:r>
        <w:rPr>
          <w:lang w:eastAsia="zh-CN"/>
        </w:rPr>
        <w:t>ZIP</w:t>
      </w:r>
      <w:r>
        <w:rPr>
          <w:lang w:eastAsia="zh-CN"/>
        </w:rPr>
        <w:t>格式，功能单一。</w:t>
      </w:r>
    </w:p>
    <w:p w14:paraId="3388B251" w14:textId="770C9F1F" w:rsidR="001D68FB" w:rsidRDefault="00000000">
      <w:pPr>
        <w:rPr>
          <w:lang w:eastAsia="zh-CN"/>
        </w:rPr>
      </w:pPr>
      <w:r>
        <w:rPr>
          <w:lang w:eastAsia="zh-CN"/>
        </w:rPr>
        <w:t>方案：设计可扩展的格式处理接口，为后续添加其他格式</w:t>
      </w:r>
      <w:proofErr w:type="gramStart"/>
      <w:r>
        <w:rPr>
          <w:lang w:eastAsia="zh-CN"/>
        </w:rPr>
        <w:t>支持做</w:t>
      </w:r>
      <w:proofErr w:type="gramEnd"/>
      <w:r>
        <w:rPr>
          <w:lang w:eastAsia="zh-CN"/>
        </w:rPr>
        <w:t>准备。</w:t>
      </w:r>
    </w:p>
    <w:p w14:paraId="1E2DA3F8" w14:textId="77777777" w:rsidR="001D68FB" w:rsidRDefault="00000000">
      <w:pPr>
        <w:pStyle w:val="21"/>
        <w:rPr>
          <w:lang w:eastAsia="zh-CN"/>
        </w:rPr>
      </w:pPr>
      <w:bookmarkStart w:id="33" w:name="_Toc200979216"/>
      <w:r>
        <w:rPr>
          <w:lang w:eastAsia="zh-CN"/>
        </w:rPr>
        <w:t>（二）版本</w:t>
      </w:r>
      <w:r>
        <w:rPr>
          <w:lang w:eastAsia="zh-CN"/>
        </w:rPr>
        <w:t>2.0</w:t>
      </w:r>
      <w:r>
        <w:rPr>
          <w:lang w:eastAsia="zh-CN"/>
        </w:rPr>
        <w:t>：功能扩展与界面优化</w:t>
      </w:r>
      <w:bookmarkEnd w:id="33"/>
    </w:p>
    <w:p w14:paraId="57F83310" w14:textId="77777777" w:rsidR="001D68FB" w:rsidRDefault="00000000">
      <w:pPr>
        <w:pStyle w:val="31"/>
        <w:rPr>
          <w:lang w:eastAsia="zh-CN"/>
        </w:rPr>
      </w:pPr>
      <w:bookmarkStart w:id="34" w:name="_Toc200979217"/>
      <w:r>
        <w:rPr>
          <w:lang w:eastAsia="zh-CN"/>
        </w:rPr>
        <w:t xml:space="preserve">1. </w:t>
      </w:r>
      <w:r>
        <w:rPr>
          <w:lang w:eastAsia="zh-CN"/>
        </w:rPr>
        <w:t>版本</w:t>
      </w:r>
      <w:r>
        <w:rPr>
          <w:lang w:eastAsia="zh-CN"/>
        </w:rPr>
        <w:t>2.1</w:t>
      </w:r>
      <w:r>
        <w:rPr>
          <w:lang w:eastAsia="zh-CN"/>
        </w:rPr>
        <w:t>：下拉菜单与多格式支持</w:t>
      </w:r>
      <w:bookmarkEnd w:id="34"/>
    </w:p>
    <w:p w14:paraId="67CBE213" w14:textId="520315DB" w:rsidR="001D68FB" w:rsidRDefault="00000000">
      <w:pPr>
        <w:pStyle w:val="4"/>
      </w:pPr>
      <w:proofErr w:type="spellStart"/>
      <w:r>
        <w:t>功能改进</w:t>
      </w:r>
      <w:proofErr w:type="spellEnd"/>
      <w:r>
        <w:t>：</w:t>
      </w:r>
    </w:p>
    <w:p w14:paraId="13ACD702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添加解压和压缩的下拉菜单选项，区分文件和文件夹处理，提升操作便捷性。</w:t>
      </w:r>
    </w:p>
    <w:p w14:paraId="68C134FA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增加对</w:t>
      </w:r>
      <w:r>
        <w:rPr>
          <w:lang w:eastAsia="zh-CN"/>
        </w:rPr>
        <w:t>7Z</w:t>
      </w:r>
      <w:r>
        <w:rPr>
          <w:lang w:eastAsia="zh-CN"/>
        </w:rPr>
        <w:t>、</w:t>
      </w:r>
      <w:r>
        <w:rPr>
          <w:lang w:eastAsia="zh-CN"/>
        </w:rPr>
        <w:t>TAR</w:t>
      </w:r>
      <w:r>
        <w:rPr>
          <w:lang w:eastAsia="zh-CN"/>
        </w:rPr>
        <w:t>等格式的解压支持，扩展系统兼容性。</w:t>
      </w:r>
    </w:p>
    <w:p w14:paraId="571A3F13" w14:textId="7E2C12E6" w:rsidR="001D68FB" w:rsidRDefault="00000000">
      <w:pPr>
        <w:pStyle w:val="4"/>
      </w:pPr>
      <w:proofErr w:type="spellStart"/>
      <w:r>
        <w:t>界面优化</w:t>
      </w:r>
      <w:proofErr w:type="spellEnd"/>
      <w:r>
        <w:t>：</w:t>
      </w:r>
    </w:p>
    <w:p w14:paraId="24F29718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优化窗口布局，增加按钮和菜单的视觉层次感。</w:t>
      </w:r>
    </w:p>
    <w:p w14:paraId="099B295F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完善进度显示区域，提供更清晰的操作状态反馈。</w:t>
      </w:r>
    </w:p>
    <w:p w14:paraId="208ED716" w14:textId="77777777" w:rsidR="001D68FB" w:rsidRDefault="00000000">
      <w:pPr>
        <w:pStyle w:val="31"/>
      </w:pPr>
      <w:bookmarkStart w:id="35" w:name="_Toc200979218"/>
      <w:r>
        <w:t xml:space="preserve">2. </w:t>
      </w:r>
      <w:r>
        <w:t>版本</w:t>
      </w:r>
      <w:r>
        <w:t>2.2</w:t>
      </w:r>
      <w:r>
        <w:t>：界面美化与色彩优化</w:t>
      </w:r>
      <w:bookmarkEnd w:id="35"/>
    </w:p>
    <w:p w14:paraId="22DE3BF7" w14:textId="5FC654F6" w:rsidR="001D68FB" w:rsidRDefault="00000000">
      <w:pPr>
        <w:pStyle w:val="4"/>
      </w:pPr>
      <w:proofErr w:type="spellStart"/>
      <w:r>
        <w:t>界面改进</w:t>
      </w:r>
      <w:proofErr w:type="spellEnd"/>
      <w:r>
        <w:t>：</w:t>
      </w:r>
    </w:p>
    <w:p w14:paraId="42AF2575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调整界面配色方案，采用更友好的蓝色系主题，提升视觉体验。</w:t>
      </w:r>
    </w:p>
    <w:p w14:paraId="543CD238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优化组件间距和字体样式，增强界面可读性。</w:t>
      </w:r>
    </w:p>
    <w:p w14:paraId="3C598A95" w14:textId="7DA917D6" w:rsidR="001D68FB" w:rsidRDefault="00000000">
      <w:pPr>
        <w:pStyle w:val="4"/>
      </w:pPr>
      <w:proofErr w:type="spellStart"/>
      <w:r>
        <w:t>交互优化</w:t>
      </w:r>
      <w:proofErr w:type="spellEnd"/>
      <w:r>
        <w:t>：</w:t>
      </w:r>
    </w:p>
    <w:p w14:paraId="5226409B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增加拖</w:t>
      </w:r>
      <w:proofErr w:type="gramStart"/>
      <w:r>
        <w:rPr>
          <w:lang w:eastAsia="zh-CN"/>
        </w:rPr>
        <w:t>放区域</w:t>
      </w:r>
      <w:proofErr w:type="gramEnd"/>
      <w:r>
        <w:rPr>
          <w:lang w:eastAsia="zh-CN"/>
        </w:rPr>
        <w:t>的视觉提示，引导用户进行拖放操作。</w:t>
      </w:r>
    </w:p>
    <w:p w14:paraId="20896948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优化按钮的交互反馈，如悬停效果和点击状态。</w:t>
      </w:r>
    </w:p>
    <w:p w14:paraId="5298A301" w14:textId="77777777" w:rsidR="001D68FB" w:rsidRDefault="00000000">
      <w:pPr>
        <w:pStyle w:val="1"/>
        <w:rPr>
          <w:lang w:eastAsia="zh-CN"/>
        </w:rPr>
      </w:pPr>
      <w:bookmarkStart w:id="36" w:name="_Toc200979219"/>
      <w:r>
        <w:rPr>
          <w:lang w:eastAsia="zh-CN"/>
        </w:rPr>
        <w:t>五、系统测试与性能分析</w:t>
      </w:r>
      <w:bookmarkEnd w:id="36"/>
    </w:p>
    <w:p w14:paraId="44B251E0" w14:textId="77777777" w:rsidR="001D68FB" w:rsidRDefault="00000000">
      <w:pPr>
        <w:pStyle w:val="21"/>
        <w:rPr>
          <w:lang w:eastAsia="zh-CN"/>
        </w:rPr>
      </w:pPr>
      <w:bookmarkStart w:id="37" w:name="_Toc200979220"/>
      <w:r>
        <w:rPr>
          <w:lang w:eastAsia="zh-CN"/>
        </w:rPr>
        <w:t>（一）功能测试</w:t>
      </w:r>
      <w:bookmarkEnd w:id="37"/>
    </w:p>
    <w:p w14:paraId="07FBE987" w14:textId="77777777" w:rsidR="001D68FB" w:rsidRDefault="00000000">
      <w:pPr>
        <w:pStyle w:val="31"/>
        <w:rPr>
          <w:lang w:eastAsia="zh-CN"/>
        </w:rPr>
      </w:pPr>
      <w:bookmarkStart w:id="38" w:name="_Toc200979221"/>
      <w:r>
        <w:rPr>
          <w:lang w:eastAsia="zh-CN"/>
        </w:rPr>
        <w:t xml:space="preserve">1. </w:t>
      </w:r>
      <w:r>
        <w:rPr>
          <w:lang w:eastAsia="zh-CN"/>
        </w:rPr>
        <w:t>解压功能测试</w:t>
      </w:r>
      <w:bookmarkEnd w:id="38"/>
    </w:p>
    <w:p w14:paraId="663A89C7" w14:textId="24480EE2" w:rsidR="001D68FB" w:rsidRDefault="00000000">
      <w:pPr>
        <w:pStyle w:val="4"/>
      </w:pPr>
      <w:proofErr w:type="spellStart"/>
      <w:r>
        <w:t>测试用例</w:t>
      </w:r>
      <w:proofErr w:type="spellEnd"/>
      <w:r>
        <w:t>：</w:t>
      </w:r>
    </w:p>
    <w:p w14:paraId="6EC477CC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单层</w:t>
      </w:r>
      <w:r>
        <w:rPr>
          <w:lang w:eastAsia="zh-CN"/>
        </w:rPr>
        <w:t>ZIP</w:t>
      </w:r>
      <w:r>
        <w:rPr>
          <w:lang w:eastAsia="zh-CN"/>
        </w:rPr>
        <w:t>压缩包（含中文文件名）解压，验证文件名正确性和路径结构。</w:t>
      </w:r>
    </w:p>
    <w:p w14:paraId="0234CB84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多层嵌套的</w:t>
      </w:r>
      <w:r>
        <w:rPr>
          <w:lang w:eastAsia="zh-CN"/>
        </w:rPr>
        <w:t>7Z</w:t>
      </w:r>
      <w:r>
        <w:rPr>
          <w:lang w:eastAsia="zh-CN"/>
        </w:rPr>
        <w:t>压缩包（</w:t>
      </w:r>
      <w:r>
        <w:rPr>
          <w:lang w:eastAsia="zh-CN"/>
        </w:rPr>
        <w:t>ZIP</w:t>
      </w:r>
      <w:r>
        <w:rPr>
          <w:lang w:eastAsia="zh-CN"/>
        </w:rPr>
        <w:t>在</w:t>
      </w:r>
      <w:r>
        <w:rPr>
          <w:lang w:eastAsia="zh-CN"/>
        </w:rPr>
        <w:t>7Z</w:t>
      </w:r>
      <w:r>
        <w:rPr>
          <w:lang w:eastAsia="zh-CN"/>
        </w:rPr>
        <w:t>内）解压，验证嵌套处理能力。</w:t>
      </w:r>
    </w:p>
    <w:p w14:paraId="3E704AEA" w14:textId="77777777" w:rsidR="001D68FB" w:rsidRDefault="00000000">
      <w:pPr>
        <w:pStyle w:val="a0"/>
        <w:rPr>
          <w:lang w:eastAsia="zh-CN"/>
        </w:rPr>
      </w:pPr>
      <w:r>
        <w:rPr>
          <w:lang w:eastAsia="zh-CN"/>
        </w:rPr>
        <w:t>损坏的</w:t>
      </w:r>
      <w:r>
        <w:rPr>
          <w:lang w:eastAsia="zh-CN"/>
        </w:rPr>
        <w:t>RAR</w:t>
      </w:r>
      <w:r>
        <w:rPr>
          <w:lang w:eastAsia="zh-CN"/>
        </w:rPr>
        <w:t>压缩包解压，验证异常处理和错误提示。</w:t>
      </w:r>
    </w:p>
    <w:p w14:paraId="74F6C32E" w14:textId="41907CC3" w:rsidR="001D68FB" w:rsidRDefault="00000000">
      <w:pPr>
        <w:pStyle w:val="4"/>
        <w:rPr>
          <w:lang w:eastAsia="zh-CN"/>
        </w:rPr>
      </w:pPr>
      <w:r>
        <w:rPr>
          <w:lang w:eastAsia="zh-CN"/>
        </w:rPr>
        <w:t>测试结果：</w:t>
      </w:r>
    </w:p>
    <w:p w14:paraId="39AABA31" w14:textId="77777777" w:rsidR="001D68FB" w:rsidRDefault="00000000">
      <w:pPr>
        <w:rPr>
          <w:lang w:eastAsia="zh-CN"/>
        </w:rPr>
      </w:pPr>
      <w:r>
        <w:rPr>
          <w:lang w:eastAsia="zh-CN"/>
        </w:rPr>
        <w:t>系统能正确解压多种格式的压缩包，中文文件名无乱码，嵌套处理逻辑正确，异常处理机制有效。</w:t>
      </w:r>
    </w:p>
    <w:p w14:paraId="65B5B4A7" w14:textId="77777777" w:rsidR="001D68FB" w:rsidRDefault="00000000">
      <w:pPr>
        <w:pStyle w:val="1"/>
        <w:rPr>
          <w:lang w:eastAsia="zh-CN"/>
        </w:rPr>
      </w:pPr>
      <w:bookmarkStart w:id="39" w:name="_Toc200979222"/>
      <w:r>
        <w:rPr>
          <w:lang w:eastAsia="zh-CN"/>
        </w:rPr>
        <w:lastRenderedPageBreak/>
        <w:t>六、总结与展望</w:t>
      </w:r>
      <w:bookmarkEnd w:id="39"/>
    </w:p>
    <w:p w14:paraId="06E0561E" w14:textId="77777777" w:rsidR="001D68FB" w:rsidRDefault="00000000">
      <w:pPr>
        <w:pStyle w:val="21"/>
        <w:rPr>
          <w:lang w:eastAsia="zh-CN"/>
        </w:rPr>
      </w:pPr>
      <w:bookmarkStart w:id="40" w:name="_Toc200979223"/>
      <w:r>
        <w:rPr>
          <w:lang w:eastAsia="zh-CN"/>
        </w:rPr>
        <w:t>（一）项目成果总结</w:t>
      </w:r>
      <w:bookmarkEnd w:id="40"/>
    </w:p>
    <w:p w14:paraId="67548281" w14:textId="77777777" w:rsidR="001D68FB" w:rsidRDefault="00000000">
      <w:pPr>
        <w:rPr>
          <w:lang w:eastAsia="zh-CN"/>
        </w:rPr>
      </w:pPr>
      <w:r>
        <w:rPr>
          <w:lang w:eastAsia="zh-CN"/>
        </w:rPr>
        <w:t>本</w:t>
      </w:r>
      <w:r>
        <w:rPr>
          <w:lang w:eastAsia="zh-CN"/>
        </w:rPr>
        <w:t>“</w:t>
      </w:r>
      <w:r>
        <w:rPr>
          <w:lang w:eastAsia="zh-CN"/>
        </w:rPr>
        <w:t>智能嵌套式压缩文件处理系统</w:t>
      </w:r>
      <w:r>
        <w:rPr>
          <w:lang w:eastAsia="zh-CN"/>
        </w:rPr>
        <w:t>”</w:t>
      </w:r>
      <w:r>
        <w:rPr>
          <w:lang w:eastAsia="zh-CN"/>
        </w:rPr>
        <w:t>成功实现了预期的核心功能，包括多格式压缩包的解压与压缩、嵌套压缩包的自动处理、中文乱码解决、操作控制</w:t>
      </w:r>
      <w:proofErr w:type="gramStart"/>
      <w:r>
        <w:rPr>
          <w:lang w:eastAsia="zh-CN"/>
        </w:rPr>
        <w:t>与回滚等</w:t>
      </w:r>
      <w:proofErr w:type="gramEnd"/>
      <w:r>
        <w:rPr>
          <w:lang w:eastAsia="zh-CN"/>
        </w:rPr>
        <w:t>。系统采用模块化设计，核心处理逻辑与界面交互分离，具有良好的可维护性和扩展性。</w:t>
      </w:r>
    </w:p>
    <w:p w14:paraId="301F8540" w14:textId="77777777" w:rsidR="001D68FB" w:rsidRDefault="00000000">
      <w:pPr>
        <w:rPr>
          <w:lang w:eastAsia="zh-CN"/>
        </w:rPr>
      </w:pPr>
      <w:r>
        <w:rPr>
          <w:lang w:eastAsia="zh-CN"/>
        </w:rPr>
        <w:t>通过版本迭代，系统从基础功能逐步完善，解决了嵌套处理、乱码问题等关键技术难点，提升了用户体验和系统稳定性。测试结果表明，系统在功能正确性、性能表现和兼容性方面均达到了设计要求，能够满足用户对智能压缩文件处理的需求。</w:t>
      </w:r>
    </w:p>
    <w:p w14:paraId="4447C1CA" w14:textId="77777777" w:rsidR="001D68FB" w:rsidRDefault="00000000">
      <w:pPr>
        <w:pStyle w:val="21"/>
      </w:pPr>
      <w:bookmarkStart w:id="41" w:name="_Toc200979224"/>
      <w:r>
        <w:t>（</w:t>
      </w:r>
      <w:proofErr w:type="spellStart"/>
      <w:r>
        <w:t>二）技术创新点</w:t>
      </w:r>
      <w:bookmarkEnd w:id="41"/>
      <w:proofErr w:type="spellEnd"/>
    </w:p>
    <w:p w14:paraId="0FE23E8C" w14:textId="41D71134" w:rsidR="001D68FB" w:rsidRDefault="00000000">
      <w:pPr>
        <w:pStyle w:val="a0"/>
        <w:rPr>
          <w:lang w:eastAsia="zh-CN"/>
        </w:rPr>
      </w:pPr>
      <w:r>
        <w:rPr>
          <w:lang w:eastAsia="zh-CN"/>
        </w:rPr>
        <w:t>智能嵌套处理：实现了递归查找和处理嵌套压缩包的算法，自动识别并解压多层压缩包，减少用户手动操作。</w:t>
      </w:r>
    </w:p>
    <w:p w14:paraId="7586445E" w14:textId="70FEA4EA" w:rsidR="001D68FB" w:rsidRDefault="00000000">
      <w:pPr>
        <w:pStyle w:val="a0"/>
        <w:rPr>
          <w:lang w:eastAsia="zh-CN"/>
        </w:rPr>
      </w:pPr>
      <w:r>
        <w:rPr>
          <w:lang w:eastAsia="zh-CN"/>
        </w:rPr>
        <w:t>多编码处理机制：通过多编码尝试和转换策略，有效解决了中文文件名乱码问题，支持</w:t>
      </w:r>
      <w:r>
        <w:rPr>
          <w:lang w:eastAsia="zh-CN"/>
        </w:rPr>
        <w:t>UTF-8</w:t>
      </w:r>
      <w:r>
        <w:rPr>
          <w:lang w:eastAsia="zh-CN"/>
        </w:rPr>
        <w:t>、</w:t>
      </w:r>
      <w:r>
        <w:rPr>
          <w:lang w:eastAsia="zh-CN"/>
        </w:rPr>
        <w:t>GBK</w:t>
      </w:r>
      <w:r>
        <w:rPr>
          <w:lang w:eastAsia="zh-CN"/>
        </w:rPr>
        <w:t>等多种编码。</w:t>
      </w:r>
    </w:p>
    <w:p w14:paraId="3AF9BD3D" w14:textId="15F9556E" w:rsidR="001D68FB" w:rsidRDefault="00000000">
      <w:pPr>
        <w:pStyle w:val="a0"/>
        <w:rPr>
          <w:lang w:eastAsia="zh-CN"/>
        </w:rPr>
      </w:pPr>
      <w:r>
        <w:rPr>
          <w:lang w:eastAsia="zh-CN"/>
        </w:rPr>
        <w:t>文件夹结构优化：自动展平解压后的冗余文件夹层级，提升文件组织的合理性和用户访问效率。</w:t>
      </w:r>
    </w:p>
    <w:p w14:paraId="19DDA700" w14:textId="01AE37E5" w:rsidR="001D68FB" w:rsidRDefault="00000000">
      <w:pPr>
        <w:pStyle w:val="a0"/>
        <w:rPr>
          <w:lang w:eastAsia="zh-CN"/>
        </w:rPr>
      </w:pPr>
      <w:r>
        <w:rPr>
          <w:lang w:eastAsia="zh-CN"/>
        </w:rPr>
        <w:t>完善的操作控制：提供暂停、继续、终止操作功能，并</w:t>
      </w:r>
      <w:proofErr w:type="gramStart"/>
      <w:r>
        <w:rPr>
          <w:lang w:eastAsia="zh-CN"/>
        </w:rPr>
        <w:t>实现回滚机制</w:t>
      </w:r>
      <w:proofErr w:type="gramEnd"/>
      <w:r>
        <w:rPr>
          <w:lang w:eastAsia="zh-CN"/>
        </w:rPr>
        <w:t>，确保操作的灵活性和系统状态的一致性。</w:t>
      </w:r>
    </w:p>
    <w:p w14:paraId="675C7CAB" w14:textId="77777777" w:rsidR="001D68FB" w:rsidRDefault="00000000">
      <w:pPr>
        <w:pStyle w:val="21"/>
        <w:rPr>
          <w:lang w:eastAsia="zh-CN"/>
        </w:rPr>
      </w:pPr>
      <w:bookmarkStart w:id="42" w:name="_Toc200979225"/>
      <w:r>
        <w:rPr>
          <w:lang w:eastAsia="zh-CN"/>
        </w:rPr>
        <w:t>（三）未来展望</w:t>
      </w:r>
      <w:bookmarkEnd w:id="42"/>
    </w:p>
    <w:p w14:paraId="6227ABDF" w14:textId="77777777" w:rsidR="001D68FB" w:rsidRDefault="00000000">
      <w:pPr>
        <w:pStyle w:val="31"/>
        <w:rPr>
          <w:lang w:eastAsia="zh-CN"/>
        </w:rPr>
      </w:pPr>
      <w:bookmarkStart w:id="43" w:name="_Toc200979226"/>
      <w:r>
        <w:rPr>
          <w:lang w:eastAsia="zh-CN"/>
        </w:rPr>
        <w:t xml:space="preserve">1. </w:t>
      </w:r>
      <w:r>
        <w:rPr>
          <w:lang w:eastAsia="zh-CN"/>
        </w:rPr>
        <w:t>功能扩展</w:t>
      </w:r>
      <w:bookmarkEnd w:id="43"/>
    </w:p>
    <w:p w14:paraId="26F97E9A" w14:textId="086EE6C4" w:rsidR="001D68FB" w:rsidRDefault="00000000">
      <w:pPr>
        <w:pStyle w:val="a0"/>
        <w:rPr>
          <w:lang w:eastAsia="zh-CN"/>
        </w:rPr>
      </w:pPr>
      <w:r>
        <w:rPr>
          <w:lang w:eastAsia="zh-CN"/>
        </w:rPr>
        <w:t>压缩包加密：添加压缩包加密功能，支持设置密码保护压缩内容。</w:t>
      </w:r>
    </w:p>
    <w:p w14:paraId="4C7AA5B3" w14:textId="01305E65" w:rsidR="001D68FB" w:rsidRDefault="00000000">
      <w:pPr>
        <w:pStyle w:val="a0"/>
        <w:rPr>
          <w:lang w:eastAsia="zh-CN"/>
        </w:rPr>
      </w:pPr>
      <w:r>
        <w:rPr>
          <w:lang w:eastAsia="zh-CN"/>
        </w:rPr>
        <w:t>分卷压缩：实现分卷压缩功能，便于大文件的存储和传输。</w:t>
      </w:r>
    </w:p>
    <w:p w14:paraId="18339002" w14:textId="3B7ED320" w:rsidR="001D68FB" w:rsidRDefault="00000000">
      <w:pPr>
        <w:pStyle w:val="a0"/>
        <w:rPr>
          <w:lang w:eastAsia="zh-CN"/>
        </w:rPr>
      </w:pPr>
      <w:r>
        <w:rPr>
          <w:lang w:eastAsia="zh-CN"/>
        </w:rPr>
        <w:t>压缩率优化：针对不同格式和文件类型，提供压缩级别选择和优化算法。</w:t>
      </w:r>
    </w:p>
    <w:p w14:paraId="0D285740" w14:textId="77777777" w:rsidR="001D68FB" w:rsidRDefault="00000000">
      <w:pPr>
        <w:pStyle w:val="ab"/>
      </w:pPr>
      <w:proofErr w:type="spellStart"/>
      <w:r>
        <w:t>参考文献</w:t>
      </w:r>
      <w:proofErr w:type="spellEnd"/>
    </w:p>
    <w:p w14:paraId="5FA7E067" w14:textId="77777777" w:rsidR="001D68FB" w:rsidRDefault="00000000">
      <w:r>
        <w:t>[1] Python Software Foundation. Data Compression and Archiving [EB/OL]. Python 3.12 Documentation. https://docs.python.org/3/library/archiving.html</w:t>
      </w:r>
    </w:p>
    <w:p w14:paraId="4658CB6D" w14:textId="77777777" w:rsidR="001D68FB" w:rsidRDefault="00000000">
      <w:r>
        <w:t>[2] TkinterDnD2</w:t>
      </w:r>
      <w:r>
        <w:t>库使用指南</w:t>
      </w:r>
      <w:r>
        <w:t xml:space="preserve"> [EB/OL]. tkinterdnd2 Documentation &amp; Community Examples.</w:t>
      </w:r>
    </w:p>
    <w:sectPr w:rsidR="001D68FB" w:rsidSect="00E343E7">
      <w:footerReference w:type="default" r:id="rId9"/>
      <w:pgSz w:w="12240" w:h="15840"/>
      <w:pgMar w:top="1440" w:right="800" w:bottom="1440" w:left="1200" w:header="840" w:footer="49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0CA04" w14:textId="77777777" w:rsidR="00735834" w:rsidRDefault="00735834">
      <w:pPr>
        <w:spacing w:after="0" w:line="240" w:lineRule="auto"/>
      </w:pPr>
      <w:r>
        <w:separator/>
      </w:r>
    </w:p>
  </w:endnote>
  <w:endnote w:type="continuationSeparator" w:id="0">
    <w:p w14:paraId="6526A6DD" w14:textId="77777777" w:rsidR="00735834" w:rsidRDefault="0073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3212250"/>
      <w:docPartObj>
        <w:docPartGallery w:val="Page Numbers (Bottom of Page)"/>
        <w:docPartUnique/>
      </w:docPartObj>
    </w:sdtPr>
    <w:sdtContent>
      <w:p w14:paraId="0A166ACC" w14:textId="3270DB36" w:rsidR="00E343E7" w:rsidRDefault="00E343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31B44E7" w14:textId="79032E5C" w:rsidR="00E343E7" w:rsidRDefault="00E343E7" w:rsidP="00E343E7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249C4" w14:textId="77777777" w:rsidR="00735834" w:rsidRDefault="00735834">
      <w:pPr>
        <w:spacing w:after="0" w:line="240" w:lineRule="auto"/>
      </w:pPr>
      <w:r>
        <w:separator/>
      </w:r>
    </w:p>
  </w:footnote>
  <w:footnote w:type="continuationSeparator" w:id="0">
    <w:p w14:paraId="0DFD6AF0" w14:textId="77777777" w:rsidR="00735834" w:rsidRDefault="0073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B58DE" w14:textId="77777777" w:rsidR="001D68FB" w:rsidRDefault="00000000">
    <w:pPr>
      <w:pStyle w:val="a5"/>
      <w:jc w:val="center"/>
      <w:rPr>
        <w:lang w:eastAsia="zh-CN"/>
      </w:rPr>
    </w:pPr>
    <w:r>
      <w:rPr>
        <w:lang w:eastAsia="zh-CN"/>
      </w:rPr>
      <w:t>智能嵌套式压缩文件处理系统设计与实现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979693">
    <w:abstractNumId w:val="8"/>
  </w:num>
  <w:num w:numId="2" w16cid:durableId="384376699">
    <w:abstractNumId w:val="6"/>
  </w:num>
  <w:num w:numId="3" w16cid:durableId="1674381022">
    <w:abstractNumId w:val="5"/>
  </w:num>
  <w:num w:numId="4" w16cid:durableId="773130164">
    <w:abstractNumId w:val="4"/>
  </w:num>
  <w:num w:numId="5" w16cid:durableId="994264183">
    <w:abstractNumId w:val="7"/>
  </w:num>
  <w:num w:numId="6" w16cid:durableId="357850963">
    <w:abstractNumId w:val="3"/>
  </w:num>
  <w:num w:numId="7" w16cid:durableId="1786843820">
    <w:abstractNumId w:val="2"/>
  </w:num>
  <w:num w:numId="8" w16cid:durableId="600071238">
    <w:abstractNumId w:val="1"/>
  </w:num>
  <w:num w:numId="9" w16cid:durableId="118462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C5E"/>
    <w:rsid w:val="0015074B"/>
    <w:rsid w:val="00181D20"/>
    <w:rsid w:val="001D68FB"/>
    <w:rsid w:val="0029639D"/>
    <w:rsid w:val="002D19DF"/>
    <w:rsid w:val="00326F90"/>
    <w:rsid w:val="00411862"/>
    <w:rsid w:val="00424071"/>
    <w:rsid w:val="004C3DCF"/>
    <w:rsid w:val="00727D1B"/>
    <w:rsid w:val="00735834"/>
    <w:rsid w:val="00855CB9"/>
    <w:rsid w:val="00880546"/>
    <w:rsid w:val="008F62C0"/>
    <w:rsid w:val="009043B7"/>
    <w:rsid w:val="009D2ACE"/>
    <w:rsid w:val="00A36859"/>
    <w:rsid w:val="00AA1D8D"/>
    <w:rsid w:val="00B47730"/>
    <w:rsid w:val="00CB0664"/>
    <w:rsid w:val="00E343E7"/>
    <w:rsid w:val="00F27BA5"/>
    <w:rsid w:val="00F834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2FD709"/>
  <w14:defaultImageDpi w14:val="300"/>
  <w15:docId w15:val="{683D4DAC-CF5A-4868-B8E1-487A13C6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12" w:lineRule="exact"/>
      <w:ind w:firstLine="360"/>
    </w:pPr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1"/>
    </w:r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ac">
    <w:name w:val="标题 字符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  <w:ind w:firstLine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e">
    <w:name w:val="副标题 字符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1"/>
    <w:next w:val="a1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2"/>
    <w:link w:val="af6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727D1B"/>
  </w:style>
  <w:style w:type="paragraph" w:styleId="TOC2">
    <w:name w:val="toc 2"/>
    <w:basedOn w:val="a1"/>
    <w:next w:val="a1"/>
    <w:autoRedefine/>
    <w:uiPriority w:val="39"/>
    <w:unhideWhenUsed/>
    <w:rsid w:val="00727D1B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27D1B"/>
    <w:pPr>
      <w:ind w:leftChars="400" w:left="840"/>
    </w:pPr>
  </w:style>
  <w:style w:type="character" w:styleId="affa">
    <w:name w:val="Hyperlink"/>
    <w:basedOn w:val="a2"/>
    <w:uiPriority w:val="99"/>
    <w:unhideWhenUsed/>
    <w:rsid w:val="00727D1B"/>
    <w:rPr>
      <w:color w:val="0000FF" w:themeColor="hyperlink"/>
      <w:u w:val="single"/>
    </w:rPr>
  </w:style>
  <w:style w:type="character" w:customStyle="1" w:styleId="aa">
    <w:name w:val="无间隔 字符"/>
    <w:basedOn w:val="a2"/>
    <w:link w:val="a9"/>
    <w:uiPriority w:val="1"/>
    <w:rsid w:val="0042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4287</Words>
  <Characters>5403</Characters>
  <Application>Microsoft Office Word</Application>
  <DocSecurity>0</DocSecurity>
  <Lines>245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富豪 陈</cp:lastModifiedBy>
  <cp:revision>9</cp:revision>
  <cp:lastPrinted>2025-06-16T07:41:00Z</cp:lastPrinted>
  <dcterms:created xsi:type="dcterms:W3CDTF">2013-12-23T23:15:00Z</dcterms:created>
  <dcterms:modified xsi:type="dcterms:W3CDTF">2025-06-16T07:42:00Z</dcterms:modified>
  <cp:category/>
</cp:coreProperties>
</file>